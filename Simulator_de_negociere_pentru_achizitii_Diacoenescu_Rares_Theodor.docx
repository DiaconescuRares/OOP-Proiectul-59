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CAD5" w14:textId="77777777" w:rsidR="0055767C" w:rsidRDefault="00D34267">
      <w:pPr>
        <w:pStyle w:val="Title"/>
      </w:pPr>
      <w:r>
        <w:t>Documentatie Proiect: Simulator de negociere pentru achizitii</w:t>
      </w:r>
    </w:p>
    <w:p w14:paraId="227E311C" w14:textId="77777777" w:rsidR="0055767C" w:rsidRDefault="00D34267">
      <w:r>
        <w:t>Autor: Diacoenescu Rares Theodor</w:t>
      </w:r>
    </w:p>
    <w:p w14:paraId="5E2ECFF1" w14:textId="77777777" w:rsidR="0055767C" w:rsidRDefault="00D34267">
      <w:r>
        <w:t>Grupa: CR2.1B</w:t>
      </w:r>
    </w:p>
    <w:p w14:paraId="44EC4969" w14:textId="77777777" w:rsidR="0055767C" w:rsidRDefault="00D34267">
      <w:r>
        <w:t>Facultatea: Facultatea de Automatica, Calculatoare si Electronica, Universitatea din Craiova</w:t>
      </w:r>
    </w:p>
    <w:p w14:paraId="37C91A76" w14:textId="77777777" w:rsidR="0055767C" w:rsidRDefault="00D34267">
      <w:r>
        <w:t>Profesor curs: Ganea Eugen</w:t>
      </w:r>
    </w:p>
    <w:p w14:paraId="3908E820" w14:textId="33D60CA6" w:rsidR="0055767C" w:rsidRDefault="00D34267">
      <w:proofErr w:type="spellStart"/>
      <w:r>
        <w:t>Profesor</w:t>
      </w:r>
      <w:proofErr w:type="spellEnd"/>
      <w:r>
        <w:t xml:space="preserve"> </w:t>
      </w:r>
      <w:proofErr w:type="spellStart"/>
      <w:r>
        <w:t>laborator</w:t>
      </w:r>
      <w:proofErr w:type="spellEnd"/>
      <w:r>
        <w:t xml:space="preserve">: </w:t>
      </w:r>
      <w:proofErr w:type="spellStart"/>
      <w:r w:rsidR="00DF1161">
        <w:t>Chihaia</w:t>
      </w:r>
      <w:proofErr w:type="spellEnd"/>
      <w:r w:rsidR="00DF1161">
        <w:t xml:space="preserve"> Valentin</w:t>
      </w:r>
    </w:p>
    <w:p w14:paraId="25BDE380" w14:textId="77777777" w:rsidR="0055767C" w:rsidRDefault="00D34267">
      <w:r>
        <w:t>Titlul proiectului: Simulator de negociere pentru achizitii</w:t>
      </w:r>
    </w:p>
    <w:p w14:paraId="00CD711B" w14:textId="77777777" w:rsidR="0055767C" w:rsidRDefault="00D34267">
      <w:pPr>
        <w:pStyle w:val="Heading1"/>
      </w:pPr>
      <w:r>
        <w:t>Descrierea proiectului</w:t>
      </w:r>
    </w:p>
    <w:p w14:paraId="6478D6D9" w14:textId="77777777" w:rsidR="0055767C" w:rsidRDefault="00D34267">
      <w:r>
        <w:t>Proiectul 'Simulator de negociere pentru achizitii' reprezinta un sistem software ce simuleaza un proces de negociere in cadrul achizitiilor, baz</w:t>
      </w:r>
      <w:r>
        <w:t>at pe stilurile de negociere ale participantilor si pe disponibilitatea acestora de a face tranzactii. Acesta include un sistem de matching intre cumparatori si vanzatori, avand ca scop crearea unor scenarii de negociere realiste. Proiectul se bazeaza pe c</w:t>
      </w:r>
      <w:r>
        <w:t>oncepte de programare orientata pe obiecte (OOP), fiind structurat pe clase si metode ce permit simularea si gestionarea procesului de negociere.</w:t>
      </w:r>
    </w:p>
    <w:p w14:paraId="0AD72BF6" w14:textId="77777777" w:rsidR="0055767C" w:rsidRDefault="00D34267">
      <w:pPr>
        <w:pStyle w:val="Heading1"/>
      </w:pPr>
      <w:r>
        <w:t>Functionalități și Atribute</w:t>
      </w:r>
    </w:p>
    <w:p w14:paraId="7BBE353C" w14:textId="77777777" w:rsidR="0055767C" w:rsidRDefault="00D34267">
      <w:r>
        <w:t>Proiectul include mai multe clase, fiecare avand functionalitati specifice care co</w:t>
      </w:r>
      <w:r>
        <w:t>ntribuie la simularea completa a unui proces de negociere. Mai jos sunt descrise clasele si functionalitatile acestora.</w:t>
      </w:r>
    </w:p>
    <w:p w14:paraId="18D8B059" w14:textId="56D514C6" w:rsidR="00F7614F" w:rsidRPr="00F7614F" w:rsidRDefault="00D34267" w:rsidP="00F7614F">
      <w:pPr>
        <w:pStyle w:val="Heading2"/>
      </w:pPr>
      <w:proofErr w:type="spellStart"/>
      <w:r>
        <w:t>Clasa</w:t>
      </w:r>
      <w:proofErr w:type="spellEnd"/>
      <w:r>
        <w:t xml:space="preserve"> Participan</w:t>
      </w:r>
      <w:r w:rsidR="00F7614F">
        <w:t>t</w:t>
      </w:r>
    </w:p>
    <w:p w14:paraId="766E9494" w14:textId="77777777" w:rsidR="00F7614F" w:rsidRDefault="00F7614F" w:rsidP="00F7614F">
      <w:pPr>
        <w:pStyle w:val="NormalWeb"/>
      </w:pPr>
      <w:r>
        <w:t xml:space="preserve">Clasa </w:t>
      </w:r>
      <w:r>
        <w:rPr>
          <w:rStyle w:val="HTMLCode"/>
        </w:rPr>
        <w:t>Participant</w:t>
      </w:r>
      <w:r>
        <w:t xml:space="preserve"> reprezintă un participant într-o negociere și include toate informațiile necesare pentru a gestiona stilul de negociere și ajustarea prețului pe parcursul procesului. Aceasta conține următoarele atribute și metode:</w:t>
      </w:r>
    </w:p>
    <w:p w14:paraId="0B46D8CC" w14:textId="77777777" w:rsidR="00F7614F" w:rsidRDefault="00F7614F" w:rsidP="00F7614F">
      <w:pPr>
        <w:pStyle w:val="Heading3"/>
      </w:pPr>
      <w:proofErr w:type="spellStart"/>
      <w:r>
        <w:t>Atributele</w:t>
      </w:r>
      <w:proofErr w:type="spellEnd"/>
      <w:r>
        <w:t xml:space="preserve"> </w:t>
      </w:r>
      <w:proofErr w:type="spellStart"/>
      <w:r>
        <w:t>clasei</w:t>
      </w:r>
      <w:proofErr w:type="spellEnd"/>
      <w:r>
        <w:t>:</w:t>
      </w:r>
    </w:p>
    <w:p w14:paraId="37F7B44B" w14:textId="48757410" w:rsidR="00F7614F" w:rsidRDefault="00F7614F" w:rsidP="00F7614F">
      <w:pPr>
        <w:numPr>
          <w:ilvl w:val="0"/>
          <w:numId w:val="12"/>
        </w:numPr>
        <w:spacing w:before="100" w:beforeAutospacing="1" w:after="100" w:afterAutospacing="1" w:line="240" w:lineRule="auto"/>
      </w:pPr>
      <w:r>
        <w:rPr>
          <w:rStyle w:val="Strong"/>
        </w:rPr>
        <w:t>name</w:t>
      </w:r>
      <w:r>
        <w:t xml:space="preserve">: </w:t>
      </w:r>
      <w:proofErr w:type="spellStart"/>
      <w:r>
        <w:t>Numele</w:t>
      </w:r>
      <w:proofErr w:type="spellEnd"/>
      <w:r>
        <w:t xml:space="preserve"> </w:t>
      </w:r>
      <w:proofErr w:type="spellStart"/>
      <w:r>
        <w:t>participantului</w:t>
      </w:r>
      <w:proofErr w:type="spellEnd"/>
      <w:r>
        <w:t xml:space="preserve"> </w:t>
      </w:r>
      <w:r w:rsidR="00C92213">
        <w:t>(</w:t>
      </w:r>
      <w:r>
        <w:rPr>
          <w:rStyle w:val="HTMLCode"/>
          <w:rFonts w:eastAsiaTheme="minorEastAsia"/>
        </w:rPr>
        <w:t>string</w:t>
      </w:r>
      <w:r>
        <w:t>).</w:t>
      </w:r>
    </w:p>
    <w:p w14:paraId="251EDB35" w14:textId="5E1FB0FC" w:rsidR="00F7614F" w:rsidRDefault="00F7614F" w:rsidP="00F7614F">
      <w:pPr>
        <w:numPr>
          <w:ilvl w:val="0"/>
          <w:numId w:val="12"/>
        </w:numPr>
        <w:spacing w:before="100" w:beforeAutospacing="1" w:after="100" w:afterAutospacing="1" w:line="240" w:lineRule="auto"/>
      </w:pPr>
      <w:proofErr w:type="spellStart"/>
      <w:r>
        <w:rPr>
          <w:rStyle w:val="Strong"/>
        </w:rPr>
        <w:t>negotiationStyle</w:t>
      </w:r>
      <w:proofErr w:type="spellEnd"/>
      <w:r>
        <w:t xml:space="preserve">: </w:t>
      </w:r>
      <w:proofErr w:type="spellStart"/>
      <w:r>
        <w:t>Stilul</w:t>
      </w:r>
      <w:proofErr w:type="spellEnd"/>
      <w:r>
        <w:t xml:space="preserve"> de </w:t>
      </w:r>
      <w:proofErr w:type="spellStart"/>
      <w:r>
        <w:t>negociere</w:t>
      </w:r>
      <w:proofErr w:type="spellEnd"/>
      <w:r>
        <w:t xml:space="preserve"> al </w:t>
      </w:r>
      <w:proofErr w:type="spellStart"/>
      <w:r>
        <w:t>participantului</w:t>
      </w:r>
      <w:proofErr w:type="spellEnd"/>
      <w:r>
        <w:t xml:space="preserve"> (</w:t>
      </w:r>
      <w:r>
        <w:rPr>
          <w:rStyle w:val="HTMLCode"/>
          <w:rFonts w:eastAsiaTheme="minorEastAsia"/>
        </w:rPr>
        <w:t>string</w:t>
      </w:r>
      <w:r>
        <w:t>).</w:t>
      </w:r>
    </w:p>
    <w:p w14:paraId="2BCC4663" w14:textId="77777777" w:rsidR="00F7614F" w:rsidRDefault="00F7614F" w:rsidP="00F7614F">
      <w:pPr>
        <w:numPr>
          <w:ilvl w:val="1"/>
          <w:numId w:val="12"/>
        </w:numPr>
        <w:spacing w:before="100" w:beforeAutospacing="1" w:after="100" w:afterAutospacing="1" w:line="240" w:lineRule="auto"/>
      </w:pPr>
      <w:proofErr w:type="spellStart"/>
      <w:r>
        <w:lastRenderedPageBreak/>
        <w:t>Poate</w:t>
      </w:r>
      <w:proofErr w:type="spellEnd"/>
      <w:r>
        <w:t xml:space="preserve"> fi una </w:t>
      </w:r>
      <w:proofErr w:type="spellStart"/>
      <w:r>
        <w:t>dintre</w:t>
      </w:r>
      <w:proofErr w:type="spellEnd"/>
      <w:r>
        <w:t xml:space="preserve"> </w:t>
      </w:r>
      <w:proofErr w:type="spellStart"/>
      <w:r>
        <w:t>următoarele</w:t>
      </w:r>
      <w:proofErr w:type="spellEnd"/>
      <w:r>
        <w:t xml:space="preserve"> </w:t>
      </w:r>
      <w:proofErr w:type="spellStart"/>
      <w:r>
        <w:t>valori</w:t>
      </w:r>
      <w:proofErr w:type="spellEnd"/>
      <w:r>
        <w:t xml:space="preserve">: </w:t>
      </w:r>
      <w:r>
        <w:rPr>
          <w:rStyle w:val="HTMLCode"/>
          <w:rFonts w:eastAsiaTheme="minorEastAsia"/>
        </w:rPr>
        <w:t>"Conservative"</w:t>
      </w:r>
      <w:r>
        <w:t xml:space="preserve">, </w:t>
      </w:r>
      <w:r>
        <w:rPr>
          <w:rStyle w:val="HTMLCode"/>
          <w:rFonts w:eastAsiaTheme="minorEastAsia"/>
        </w:rPr>
        <w:t>"Moderate"</w:t>
      </w:r>
      <w:r>
        <w:t xml:space="preserve">, </w:t>
      </w:r>
      <w:r>
        <w:rPr>
          <w:rStyle w:val="HTMLCode"/>
          <w:rFonts w:eastAsiaTheme="minorEastAsia"/>
        </w:rPr>
        <w:t>"Flexible"</w:t>
      </w:r>
      <w:r>
        <w:t xml:space="preserve">. </w:t>
      </w:r>
      <w:proofErr w:type="spellStart"/>
      <w:r>
        <w:t>Acest</w:t>
      </w:r>
      <w:proofErr w:type="spellEnd"/>
      <w:r>
        <w:t xml:space="preserve"> </w:t>
      </w:r>
      <w:proofErr w:type="spellStart"/>
      <w:r>
        <w:t>atribut</w:t>
      </w:r>
      <w:proofErr w:type="spellEnd"/>
      <w:r>
        <w:t xml:space="preserve"> </w:t>
      </w:r>
      <w:proofErr w:type="spellStart"/>
      <w:r>
        <w:t>definește</w:t>
      </w:r>
      <w:proofErr w:type="spellEnd"/>
      <w:r>
        <w:t xml:space="preserve"> </w:t>
      </w:r>
      <w:proofErr w:type="spellStart"/>
      <w:r>
        <w:t>modul</w:t>
      </w:r>
      <w:proofErr w:type="spellEnd"/>
      <w:r>
        <w:t xml:space="preserve"> </w:t>
      </w:r>
      <w:proofErr w:type="spellStart"/>
      <w:r>
        <w:t>în</w:t>
      </w:r>
      <w:proofErr w:type="spellEnd"/>
      <w:r>
        <w:t xml:space="preserve"> care </w:t>
      </w:r>
      <w:proofErr w:type="spellStart"/>
      <w:r>
        <w:t>participantul</w:t>
      </w:r>
      <w:proofErr w:type="spellEnd"/>
      <w:r>
        <w:t xml:space="preserve"> </w:t>
      </w:r>
      <w:proofErr w:type="spellStart"/>
      <w:r>
        <w:t>va</w:t>
      </w:r>
      <w:proofErr w:type="spellEnd"/>
      <w:r>
        <w:t xml:space="preserve"> </w:t>
      </w:r>
      <w:proofErr w:type="spellStart"/>
      <w:r>
        <w:t>ajusta</w:t>
      </w:r>
      <w:proofErr w:type="spellEnd"/>
      <w:r>
        <w:t xml:space="preserve"> </w:t>
      </w:r>
      <w:proofErr w:type="spellStart"/>
      <w:r>
        <w:t>prețul</w:t>
      </w:r>
      <w:proofErr w:type="spellEnd"/>
      <w:r>
        <w:t xml:space="preserve"> </w:t>
      </w:r>
      <w:proofErr w:type="spellStart"/>
      <w:r>
        <w:t>în</w:t>
      </w:r>
      <w:proofErr w:type="spellEnd"/>
      <w:r>
        <w:t xml:space="preserve"> </w:t>
      </w:r>
      <w:proofErr w:type="spellStart"/>
      <w:r>
        <w:t>timpul</w:t>
      </w:r>
      <w:proofErr w:type="spellEnd"/>
      <w:r>
        <w:t xml:space="preserve"> </w:t>
      </w:r>
      <w:proofErr w:type="spellStart"/>
      <w:r>
        <w:t>negocierii</w:t>
      </w:r>
      <w:proofErr w:type="spellEnd"/>
      <w:r>
        <w:t>.</w:t>
      </w:r>
    </w:p>
    <w:p w14:paraId="56B51E67" w14:textId="057023B8" w:rsidR="00F7614F" w:rsidRDefault="00F7614F" w:rsidP="00F7614F">
      <w:pPr>
        <w:numPr>
          <w:ilvl w:val="0"/>
          <w:numId w:val="12"/>
        </w:numPr>
        <w:spacing w:before="100" w:beforeAutospacing="1" w:after="100" w:afterAutospacing="1" w:line="240" w:lineRule="auto"/>
      </w:pPr>
      <w:proofErr w:type="spellStart"/>
      <w:r>
        <w:rPr>
          <w:rStyle w:val="Strong"/>
        </w:rPr>
        <w:t>adjustmentRate</w:t>
      </w:r>
      <w:proofErr w:type="spellEnd"/>
      <w:r>
        <w:t xml:space="preserve">: Rata de </w:t>
      </w:r>
      <w:proofErr w:type="spellStart"/>
      <w:r>
        <w:t>ajustare</w:t>
      </w:r>
      <w:proofErr w:type="spellEnd"/>
      <w:r>
        <w:t xml:space="preserve"> a </w:t>
      </w:r>
      <w:proofErr w:type="spellStart"/>
      <w:r>
        <w:t>prețului</w:t>
      </w:r>
      <w:proofErr w:type="spellEnd"/>
      <w:r>
        <w:t xml:space="preserve"> per </w:t>
      </w:r>
      <w:proofErr w:type="spellStart"/>
      <w:r>
        <w:t>rundă</w:t>
      </w:r>
      <w:proofErr w:type="spellEnd"/>
      <w:r>
        <w:t xml:space="preserve"> (</w:t>
      </w:r>
      <w:r>
        <w:rPr>
          <w:rStyle w:val="HTMLCode"/>
          <w:rFonts w:eastAsiaTheme="minorEastAsia"/>
        </w:rPr>
        <w:t>double</w:t>
      </w:r>
      <w:r>
        <w:t>).</w:t>
      </w:r>
    </w:p>
    <w:p w14:paraId="7D5C3878" w14:textId="77777777" w:rsidR="00F7614F" w:rsidRDefault="00F7614F" w:rsidP="00F7614F">
      <w:pPr>
        <w:numPr>
          <w:ilvl w:val="1"/>
          <w:numId w:val="12"/>
        </w:numPr>
        <w:spacing w:before="100" w:beforeAutospacing="1" w:after="100" w:afterAutospacing="1" w:line="240" w:lineRule="auto"/>
      </w:pPr>
      <w:proofErr w:type="spellStart"/>
      <w:r>
        <w:t>Reprezintă</w:t>
      </w:r>
      <w:proofErr w:type="spellEnd"/>
      <w:r>
        <w:t xml:space="preserve"> </w:t>
      </w:r>
      <w:proofErr w:type="spellStart"/>
      <w:r>
        <w:t>procentul</w:t>
      </w:r>
      <w:proofErr w:type="spellEnd"/>
      <w:r>
        <w:t xml:space="preserve"> cu care </w:t>
      </w:r>
      <w:proofErr w:type="spellStart"/>
      <w:r>
        <w:t>participantul</w:t>
      </w:r>
      <w:proofErr w:type="spellEnd"/>
      <w:r>
        <w:t xml:space="preserve"> </w:t>
      </w:r>
      <w:proofErr w:type="spellStart"/>
      <w:r>
        <w:t>va</w:t>
      </w:r>
      <w:proofErr w:type="spellEnd"/>
      <w:r>
        <w:t xml:space="preserve"> </w:t>
      </w:r>
      <w:proofErr w:type="spellStart"/>
      <w:r>
        <w:t>ajusta</w:t>
      </w:r>
      <w:proofErr w:type="spellEnd"/>
      <w:r>
        <w:t xml:space="preserve"> </w:t>
      </w:r>
      <w:proofErr w:type="spellStart"/>
      <w:r>
        <w:t>prețul</w:t>
      </w:r>
      <w:proofErr w:type="spellEnd"/>
      <w:r>
        <w:t xml:space="preserve"> </w:t>
      </w:r>
      <w:proofErr w:type="spellStart"/>
      <w:r>
        <w:t>în</w:t>
      </w:r>
      <w:proofErr w:type="spellEnd"/>
      <w:r>
        <w:t xml:space="preserve"> </w:t>
      </w:r>
      <w:proofErr w:type="spellStart"/>
      <w:r>
        <w:t>fiecare</w:t>
      </w:r>
      <w:proofErr w:type="spellEnd"/>
      <w:r>
        <w:t xml:space="preserve"> </w:t>
      </w:r>
      <w:proofErr w:type="spellStart"/>
      <w:r>
        <w:t>rundă</w:t>
      </w:r>
      <w:proofErr w:type="spellEnd"/>
      <w:r>
        <w:t xml:space="preserve"> de </w:t>
      </w:r>
      <w:proofErr w:type="spellStart"/>
      <w:r>
        <w:t>negociere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stilul</w:t>
      </w:r>
      <w:proofErr w:type="spellEnd"/>
      <w:r>
        <w:t xml:space="preserve"> </w:t>
      </w:r>
      <w:proofErr w:type="spellStart"/>
      <w:r>
        <w:t>său</w:t>
      </w:r>
      <w:proofErr w:type="spellEnd"/>
      <w:r>
        <w:t xml:space="preserve"> de </w:t>
      </w:r>
      <w:proofErr w:type="spellStart"/>
      <w:r>
        <w:t>negociere</w:t>
      </w:r>
      <w:proofErr w:type="spellEnd"/>
      <w:r>
        <w:t>.</w:t>
      </w:r>
    </w:p>
    <w:p w14:paraId="55EF58BE" w14:textId="77777777" w:rsidR="00F7614F" w:rsidRDefault="00F7614F" w:rsidP="00F7614F">
      <w:pPr>
        <w:pStyle w:val="Heading3"/>
      </w:pPr>
      <w:proofErr w:type="spellStart"/>
      <w:r>
        <w:t>Metodele</w:t>
      </w:r>
      <w:proofErr w:type="spellEnd"/>
      <w:r>
        <w:t xml:space="preserve"> </w:t>
      </w:r>
      <w:proofErr w:type="spellStart"/>
      <w:r>
        <w:t>clasei</w:t>
      </w:r>
      <w:proofErr w:type="spellEnd"/>
      <w:r>
        <w:t>:</w:t>
      </w:r>
    </w:p>
    <w:p w14:paraId="5A2C4252" w14:textId="77777777" w:rsidR="00F7614F" w:rsidRDefault="00F7614F" w:rsidP="00F7614F">
      <w:pPr>
        <w:numPr>
          <w:ilvl w:val="0"/>
          <w:numId w:val="13"/>
        </w:numPr>
        <w:spacing w:before="100" w:beforeAutospacing="1" w:after="100" w:afterAutospacing="1" w:line="240" w:lineRule="auto"/>
      </w:pPr>
      <w:proofErr w:type="spellStart"/>
      <w:proofErr w:type="gramStart"/>
      <w:r>
        <w:rPr>
          <w:rStyle w:val="Strong"/>
        </w:rPr>
        <w:t>generateRandomPercentage</w:t>
      </w:r>
      <w:proofErr w:type="spellEnd"/>
      <w:r>
        <w:rPr>
          <w:rStyle w:val="Strong"/>
        </w:rPr>
        <w:t>(</w:t>
      </w:r>
      <w:proofErr w:type="gramEnd"/>
      <w:r>
        <w:rPr>
          <w:rStyle w:val="Strong"/>
        </w:rPr>
        <w:t>double min, double max)</w:t>
      </w:r>
      <w:r>
        <w:t>:</w:t>
      </w:r>
    </w:p>
    <w:p w14:paraId="6EF920B3" w14:textId="77777777" w:rsidR="00F7614F" w:rsidRDefault="00F7614F" w:rsidP="00F7614F">
      <w:pPr>
        <w:numPr>
          <w:ilvl w:val="1"/>
          <w:numId w:val="13"/>
        </w:numPr>
        <w:spacing w:before="100" w:beforeAutospacing="1" w:after="100" w:afterAutospacing="1" w:line="240" w:lineRule="auto"/>
      </w:pPr>
      <w:r>
        <w:t xml:space="preserve">Este o </w:t>
      </w:r>
      <w:proofErr w:type="spellStart"/>
      <w:r>
        <w:t>metodă</w:t>
      </w:r>
      <w:proofErr w:type="spellEnd"/>
      <w:r>
        <w:t xml:space="preserve"> </w:t>
      </w:r>
      <w:proofErr w:type="spellStart"/>
      <w:r>
        <w:t>privată</w:t>
      </w:r>
      <w:proofErr w:type="spellEnd"/>
      <w:r>
        <w:t xml:space="preserve"> care </w:t>
      </w:r>
      <w:proofErr w:type="spellStart"/>
      <w:r>
        <w:t>generează</w:t>
      </w:r>
      <w:proofErr w:type="spellEnd"/>
      <w:r>
        <w:t xml:space="preserve"> un </w:t>
      </w:r>
      <w:proofErr w:type="spellStart"/>
      <w:r>
        <w:t>procentaj</w:t>
      </w:r>
      <w:proofErr w:type="spellEnd"/>
      <w:r>
        <w:t xml:space="preserve"> </w:t>
      </w:r>
      <w:proofErr w:type="spellStart"/>
      <w:r>
        <w:t>aleatoriu</w:t>
      </w:r>
      <w:proofErr w:type="spellEnd"/>
      <w:r>
        <w:t xml:space="preserve"> </w:t>
      </w:r>
      <w:proofErr w:type="spellStart"/>
      <w:r>
        <w:t>între</w:t>
      </w:r>
      <w:proofErr w:type="spellEnd"/>
      <w:r>
        <w:t xml:space="preserve"> </w:t>
      </w:r>
      <w:proofErr w:type="spellStart"/>
      <w:r>
        <w:t>valorile</w:t>
      </w:r>
      <w:proofErr w:type="spellEnd"/>
      <w:r>
        <w:t xml:space="preserve"> </w:t>
      </w:r>
      <w:r>
        <w:rPr>
          <w:rStyle w:val="HTMLCode"/>
          <w:rFonts w:eastAsiaTheme="minorEastAsia"/>
        </w:rPr>
        <w:t>min</w:t>
      </w:r>
      <w:r>
        <w:t xml:space="preserve"> </w:t>
      </w:r>
      <w:proofErr w:type="spellStart"/>
      <w:r>
        <w:t>și</w:t>
      </w:r>
      <w:proofErr w:type="spellEnd"/>
      <w:r>
        <w:t xml:space="preserve"> </w:t>
      </w:r>
      <w:r>
        <w:rPr>
          <w:rStyle w:val="HTMLCode"/>
          <w:rFonts w:eastAsiaTheme="minorEastAsia"/>
        </w:rPr>
        <w:t>max</w:t>
      </w:r>
      <w:r>
        <w:t xml:space="preserve"> </w:t>
      </w:r>
      <w:proofErr w:type="spellStart"/>
      <w:r>
        <w:t>folosind</w:t>
      </w:r>
      <w:proofErr w:type="spellEnd"/>
      <w:r>
        <w:t xml:space="preserve"> un generator de </w:t>
      </w:r>
      <w:proofErr w:type="spellStart"/>
      <w:r>
        <w:t>numere</w:t>
      </w:r>
      <w:proofErr w:type="spellEnd"/>
      <w:r>
        <w:t xml:space="preserve"> </w:t>
      </w:r>
      <w:proofErr w:type="spellStart"/>
      <w:r>
        <w:t>aleatoare</w:t>
      </w:r>
      <w:proofErr w:type="spellEnd"/>
      <w:r>
        <w:t xml:space="preserve">. </w:t>
      </w:r>
      <w:proofErr w:type="spellStart"/>
      <w:r>
        <w:t>Acest</w:t>
      </w:r>
      <w:proofErr w:type="spellEnd"/>
      <w:r>
        <w:t xml:space="preserve"> </w:t>
      </w:r>
      <w:proofErr w:type="spellStart"/>
      <w:r>
        <w:t>procentaj</w:t>
      </w:r>
      <w:proofErr w:type="spellEnd"/>
      <w:r>
        <w:t xml:space="preserve"> </w:t>
      </w:r>
      <w:proofErr w:type="spellStart"/>
      <w:r>
        <w:t>este</w:t>
      </w:r>
      <w:proofErr w:type="spellEnd"/>
      <w:r>
        <w:t xml:space="preserve"> </w:t>
      </w:r>
      <w:proofErr w:type="spellStart"/>
      <w:r>
        <w:t>folosit</w:t>
      </w:r>
      <w:proofErr w:type="spellEnd"/>
      <w:r>
        <w:t xml:space="preserve"> </w:t>
      </w:r>
      <w:proofErr w:type="spellStart"/>
      <w:r>
        <w:t>pentru</w:t>
      </w:r>
      <w:proofErr w:type="spellEnd"/>
      <w:r>
        <w:t xml:space="preserve"> </w:t>
      </w:r>
      <w:proofErr w:type="gramStart"/>
      <w:r>
        <w:t>a</w:t>
      </w:r>
      <w:proofErr w:type="gramEnd"/>
      <w:r>
        <w:t xml:space="preserve"> </w:t>
      </w:r>
      <w:proofErr w:type="spellStart"/>
      <w:r>
        <w:t>adăuga</w:t>
      </w:r>
      <w:proofErr w:type="spellEnd"/>
      <w:r>
        <w:t xml:space="preserve"> o </w:t>
      </w:r>
      <w:proofErr w:type="spellStart"/>
      <w:r>
        <w:t>variație</w:t>
      </w:r>
      <w:proofErr w:type="spellEnd"/>
      <w:r>
        <w:t xml:space="preserve"> la rata de </w:t>
      </w:r>
      <w:proofErr w:type="spellStart"/>
      <w:r>
        <w:t>ajustare</w:t>
      </w:r>
      <w:proofErr w:type="spellEnd"/>
      <w:r>
        <w:t xml:space="preserve"> a </w:t>
      </w:r>
      <w:proofErr w:type="spellStart"/>
      <w:r>
        <w:t>prețului</w:t>
      </w:r>
      <w:proofErr w:type="spellEnd"/>
      <w:r>
        <w:t>.</w:t>
      </w:r>
    </w:p>
    <w:p w14:paraId="666855DB" w14:textId="3A4A6259" w:rsidR="00F7614F" w:rsidRDefault="00F7614F" w:rsidP="00F7614F">
      <w:pPr>
        <w:numPr>
          <w:ilvl w:val="0"/>
          <w:numId w:val="13"/>
        </w:numPr>
        <w:spacing w:before="100" w:beforeAutospacing="1" w:after="100" w:afterAutospacing="1" w:line="240" w:lineRule="auto"/>
      </w:pPr>
      <w:proofErr w:type="gramStart"/>
      <w:r>
        <w:rPr>
          <w:rStyle w:val="Strong"/>
        </w:rPr>
        <w:t>Participant(</w:t>
      </w:r>
      <w:proofErr w:type="gramEnd"/>
      <w:r>
        <w:rPr>
          <w:rStyle w:val="Strong"/>
        </w:rPr>
        <w:t>const string&amp; name, const string&amp; style)</w:t>
      </w:r>
      <w:r>
        <w:t>:</w:t>
      </w:r>
    </w:p>
    <w:p w14:paraId="4BB2A2E0" w14:textId="77777777" w:rsidR="00F7614F" w:rsidRDefault="00F7614F" w:rsidP="00F7614F">
      <w:pPr>
        <w:numPr>
          <w:ilvl w:val="1"/>
          <w:numId w:val="13"/>
        </w:numPr>
        <w:spacing w:before="100" w:beforeAutospacing="1" w:after="100" w:afterAutospacing="1" w:line="240" w:lineRule="auto"/>
      </w:pPr>
      <w:proofErr w:type="spellStart"/>
      <w:r>
        <w:t>Constructorul</w:t>
      </w:r>
      <w:proofErr w:type="spellEnd"/>
      <w:r>
        <w:t xml:space="preserve"> </w:t>
      </w:r>
      <w:proofErr w:type="spellStart"/>
      <w:r>
        <w:t>clasei</w:t>
      </w:r>
      <w:proofErr w:type="spellEnd"/>
      <w:r>
        <w:t xml:space="preserve">, care </w:t>
      </w:r>
      <w:proofErr w:type="spellStart"/>
      <w:r>
        <w:t>primește</w:t>
      </w:r>
      <w:proofErr w:type="spellEnd"/>
      <w:r>
        <w:t xml:space="preserve"> </w:t>
      </w:r>
      <w:proofErr w:type="spellStart"/>
      <w:r>
        <w:t>numele</w:t>
      </w:r>
      <w:proofErr w:type="spellEnd"/>
      <w:r>
        <w:t xml:space="preserve"> </w:t>
      </w:r>
      <w:proofErr w:type="spellStart"/>
      <w:r>
        <w:t>participantului</w:t>
      </w:r>
      <w:proofErr w:type="spellEnd"/>
      <w:r>
        <w:t xml:space="preserve"> </w:t>
      </w:r>
      <w:proofErr w:type="spellStart"/>
      <w:r>
        <w:t>și</w:t>
      </w:r>
      <w:proofErr w:type="spellEnd"/>
      <w:r>
        <w:t xml:space="preserve"> </w:t>
      </w:r>
      <w:proofErr w:type="spellStart"/>
      <w:r>
        <w:t>stilul</w:t>
      </w:r>
      <w:proofErr w:type="spellEnd"/>
      <w:r>
        <w:t xml:space="preserve"> </w:t>
      </w:r>
      <w:proofErr w:type="spellStart"/>
      <w:r>
        <w:t>său</w:t>
      </w:r>
      <w:proofErr w:type="spellEnd"/>
      <w:r>
        <w:t xml:space="preserve"> de </w:t>
      </w:r>
      <w:proofErr w:type="spellStart"/>
      <w:r>
        <w:t>negociere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stilul</w:t>
      </w:r>
      <w:proofErr w:type="spellEnd"/>
      <w:r>
        <w:t xml:space="preserve"> de </w:t>
      </w:r>
      <w:proofErr w:type="spellStart"/>
      <w:r>
        <w:t>negociere</w:t>
      </w:r>
      <w:proofErr w:type="spellEnd"/>
      <w:r>
        <w:t xml:space="preserve">, </w:t>
      </w:r>
      <w:proofErr w:type="spellStart"/>
      <w:r>
        <w:t>constructorul</w:t>
      </w:r>
      <w:proofErr w:type="spellEnd"/>
      <w:r>
        <w:t xml:space="preserve"> </w:t>
      </w:r>
      <w:proofErr w:type="spellStart"/>
      <w:r>
        <w:t>setează</w:t>
      </w:r>
      <w:proofErr w:type="spellEnd"/>
      <w:r>
        <w:t xml:space="preserve"> </w:t>
      </w:r>
      <w:proofErr w:type="spellStart"/>
      <w:r>
        <w:t>valoarea</w:t>
      </w:r>
      <w:proofErr w:type="spellEnd"/>
      <w:r>
        <w:t xml:space="preserve"> </w:t>
      </w:r>
      <w:proofErr w:type="spellStart"/>
      <w:r>
        <w:t>ratei</w:t>
      </w:r>
      <w:proofErr w:type="spellEnd"/>
      <w:r>
        <w:t xml:space="preserve"> de </w:t>
      </w:r>
      <w:proofErr w:type="spellStart"/>
      <w:r>
        <w:t>ajustare</w:t>
      </w:r>
      <w:proofErr w:type="spellEnd"/>
      <w:r>
        <w:t xml:space="preserve"> a </w:t>
      </w:r>
      <w:proofErr w:type="spellStart"/>
      <w:r>
        <w:t>prețului</w:t>
      </w:r>
      <w:proofErr w:type="spellEnd"/>
      <w:r>
        <w:t>:</w:t>
      </w:r>
    </w:p>
    <w:p w14:paraId="1F1F4FEE" w14:textId="77777777" w:rsidR="00F7614F" w:rsidRDefault="00F7614F" w:rsidP="00F7614F">
      <w:pPr>
        <w:numPr>
          <w:ilvl w:val="2"/>
          <w:numId w:val="13"/>
        </w:numPr>
        <w:spacing w:before="100" w:beforeAutospacing="1" w:after="100" w:afterAutospacing="1" w:line="240" w:lineRule="auto"/>
      </w:pPr>
      <w:proofErr w:type="spellStart"/>
      <w:r>
        <w:t>Pentru</w:t>
      </w:r>
      <w:proofErr w:type="spellEnd"/>
      <w:r>
        <w:t xml:space="preserve"> </w:t>
      </w:r>
      <w:proofErr w:type="spellStart"/>
      <w:r>
        <w:t>stilul</w:t>
      </w:r>
      <w:proofErr w:type="spellEnd"/>
      <w:r>
        <w:t xml:space="preserve"> </w:t>
      </w:r>
      <w:r>
        <w:rPr>
          <w:rStyle w:val="HTMLCode"/>
          <w:rFonts w:eastAsiaTheme="minorEastAsia"/>
        </w:rPr>
        <w:t>"Conservative"</w:t>
      </w:r>
      <w:r>
        <w:t xml:space="preserve">, rata de </w:t>
      </w:r>
      <w:proofErr w:type="spellStart"/>
      <w:r>
        <w:t>ajustare</w:t>
      </w:r>
      <w:proofErr w:type="spellEnd"/>
      <w:r>
        <w:t xml:space="preserve"> </w:t>
      </w:r>
      <w:proofErr w:type="spellStart"/>
      <w:r>
        <w:t>este</w:t>
      </w:r>
      <w:proofErr w:type="spellEnd"/>
      <w:r>
        <w:t xml:space="preserve"> de 5% plus o </w:t>
      </w:r>
      <w:proofErr w:type="spellStart"/>
      <w:r>
        <w:t>valoare</w:t>
      </w:r>
      <w:proofErr w:type="spellEnd"/>
      <w:r>
        <w:t xml:space="preserve"> </w:t>
      </w:r>
      <w:proofErr w:type="spellStart"/>
      <w:r>
        <w:t>aleatorie</w:t>
      </w:r>
      <w:proofErr w:type="spellEnd"/>
      <w:r>
        <w:t xml:space="preserve"> </w:t>
      </w:r>
      <w:proofErr w:type="spellStart"/>
      <w:r>
        <w:t>între</w:t>
      </w:r>
      <w:proofErr w:type="spellEnd"/>
      <w:r>
        <w:t xml:space="preserve"> 0 </w:t>
      </w:r>
      <w:proofErr w:type="spellStart"/>
      <w:r>
        <w:t>și</w:t>
      </w:r>
      <w:proofErr w:type="spellEnd"/>
      <w:r>
        <w:t xml:space="preserve"> 5%.</w:t>
      </w:r>
    </w:p>
    <w:p w14:paraId="0F4A2E29" w14:textId="77777777" w:rsidR="00F7614F" w:rsidRDefault="00F7614F" w:rsidP="00F7614F">
      <w:pPr>
        <w:numPr>
          <w:ilvl w:val="2"/>
          <w:numId w:val="13"/>
        </w:numPr>
        <w:spacing w:before="100" w:beforeAutospacing="1" w:after="100" w:afterAutospacing="1" w:line="240" w:lineRule="auto"/>
      </w:pPr>
      <w:proofErr w:type="spellStart"/>
      <w:r>
        <w:t>Pentru</w:t>
      </w:r>
      <w:proofErr w:type="spellEnd"/>
      <w:r>
        <w:t xml:space="preserve"> </w:t>
      </w:r>
      <w:proofErr w:type="spellStart"/>
      <w:r>
        <w:t>stilul</w:t>
      </w:r>
      <w:proofErr w:type="spellEnd"/>
      <w:r>
        <w:t xml:space="preserve"> </w:t>
      </w:r>
      <w:r>
        <w:rPr>
          <w:rStyle w:val="HTMLCode"/>
          <w:rFonts w:eastAsiaTheme="minorEastAsia"/>
        </w:rPr>
        <w:t>"Moderate"</w:t>
      </w:r>
      <w:r>
        <w:t xml:space="preserve">, rata de </w:t>
      </w:r>
      <w:proofErr w:type="spellStart"/>
      <w:r>
        <w:t>ajustare</w:t>
      </w:r>
      <w:proofErr w:type="spellEnd"/>
      <w:r>
        <w:t xml:space="preserve"> </w:t>
      </w:r>
      <w:proofErr w:type="spellStart"/>
      <w:r>
        <w:t>este</w:t>
      </w:r>
      <w:proofErr w:type="spellEnd"/>
      <w:r>
        <w:t xml:space="preserve"> de 10% plus o </w:t>
      </w:r>
      <w:proofErr w:type="spellStart"/>
      <w:r>
        <w:t>valoare</w:t>
      </w:r>
      <w:proofErr w:type="spellEnd"/>
      <w:r>
        <w:t xml:space="preserve"> </w:t>
      </w:r>
      <w:proofErr w:type="spellStart"/>
      <w:r>
        <w:t>aleatorie</w:t>
      </w:r>
      <w:proofErr w:type="spellEnd"/>
      <w:r>
        <w:t xml:space="preserve"> </w:t>
      </w:r>
      <w:proofErr w:type="spellStart"/>
      <w:r>
        <w:t>între</w:t>
      </w:r>
      <w:proofErr w:type="spellEnd"/>
      <w:r>
        <w:t xml:space="preserve"> 0 </w:t>
      </w:r>
      <w:proofErr w:type="spellStart"/>
      <w:r>
        <w:t>și</w:t>
      </w:r>
      <w:proofErr w:type="spellEnd"/>
      <w:r>
        <w:t xml:space="preserve"> 5%.</w:t>
      </w:r>
    </w:p>
    <w:p w14:paraId="2BD9A66C" w14:textId="77777777" w:rsidR="00F7614F" w:rsidRDefault="00F7614F" w:rsidP="00F7614F">
      <w:pPr>
        <w:numPr>
          <w:ilvl w:val="2"/>
          <w:numId w:val="13"/>
        </w:numPr>
        <w:spacing w:before="100" w:beforeAutospacing="1" w:after="100" w:afterAutospacing="1" w:line="240" w:lineRule="auto"/>
      </w:pPr>
      <w:proofErr w:type="spellStart"/>
      <w:r>
        <w:t>Pentru</w:t>
      </w:r>
      <w:proofErr w:type="spellEnd"/>
      <w:r>
        <w:t xml:space="preserve"> </w:t>
      </w:r>
      <w:proofErr w:type="spellStart"/>
      <w:r>
        <w:t>stilul</w:t>
      </w:r>
      <w:proofErr w:type="spellEnd"/>
      <w:r>
        <w:t xml:space="preserve"> </w:t>
      </w:r>
      <w:r>
        <w:rPr>
          <w:rStyle w:val="HTMLCode"/>
          <w:rFonts w:eastAsiaTheme="minorEastAsia"/>
        </w:rPr>
        <w:t>"Flexible"</w:t>
      </w:r>
      <w:r>
        <w:t xml:space="preserve">, rata de </w:t>
      </w:r>
      <w:proofErr w:type="spellStart"/>
      <w:r>
        <w:t>ajustare</w:t>
      </w:r>
      <w:proofErr w:type="spellEnd"/>
      <w:r>
        <w:t xml:space="preserve"> </w:t>
      </w:r>
      <w:proofErr w:type="spellStart"/>
      <w:r>
        <w:t>este</w:t>
      </w:r>
      <w:proofErr w:type="spellEnd"/>
      <w:r>
        <w:t xml:space="preserve"> de 15% plus o </w:t>
      </w:r>
      <w:proofErr w:type="spellStart"/>
      <w:r>
        <w:t>valoare</w:t>
      </w:r>
      <w:proofErr w:type="spellEnd"/>
      <w:r>
        <w:t xml:space="preserve"> </w:t>
      </w:r>
      <w:proofErr w:type="spellStart"/>
      <w:r>
        <w:t>aleatorie</w:t>
      </w:r>
      <w:proofErr w:type="spellEnd"/>
      <w:r>
        <w:t xml:space="preserve"> </w:t>
      </w:r>
      <w:proofErr w:type="spellStart"/>
      <w:r>
        <w:t>între</w:t>
      </w:r>
      <w:proofErr w:type="spellEnd"/>
      <w:r>
        <w:t xml:space="preserve"> 0 </w:t>
      </w:r>
      <w:proofErr w:type="spellStart"/>
      <w:r>
        <w:t>și</w:t>
      </w:r>
      <w:proofErr w:type="spellEnd"/>
      <w:r>
        <w:t xml:space="preserve"> 5%.</w:t>
      </w:r>
    </w:p>
    <w:p w14:paraId="57D25AAB" w14:textId="77777777" w:rsidR="00F7614F" w:rsidRDefault="00F7614F" w:rsidP="00F7614F">
      <w:pPr>
        <w:numPr>
          <w:ilvl w:val="0"/>
          <w:numId w:val="13"/>
        </w:numPr>
        <w:spacing w:before="100" w:beforeAutospacing="1" w:after="100" w:afterAutospacing="1" w:line="240" w:lineRule="auto"/>
      </w:pPr>
      <w:proofErr w:type="spellStart"/>
      <w:proofErr w:type="gramStart"/>
      <w:r>
        <w:rPr>
          <w:rStyle w:val="Strong"/>
        </w:rPr>
        <w:t>getName</w:t>
      </w:r>
      <w:proofErr w:type="spellEnd"/>
      <w:r>
        <w:rPr>
          <w:rStyle w:val="Strong"/>
        </w:rPr>
        <w:t>(</w:t>
      </w:r>
      <w:proofErr w:type="gramEnd"/>
      <w:r>
        <w:rPr>
          <w:rStyle w:val="Strong"/>
        </w:rPr>
        <w:t>) const</w:t>
      </w:r>
      <w:r>
        <w:t>:</w:t>
      </w:r>
    </w:p>
    <w:p w14:paraId="3BED3F5E" w14:textId="77777777" w:rsidR="00F7614F" w:rsidRDefault="00F7614F" w:rsidP="00F7614F">
      <w:pPr>
        <w:numPr>
          <w:ilvl w:val="1"/>
          <w:numId w:val="13"/>
        </w:numPr>
        <w:spacing w:before="100" w:beforeAutospacing="1" w:after="100" w:afterAutospacing="1" w:line="240" w:lineRule="auto"/>
      </w:pPr>
      <w:proofErr w:type="spellStart"/>
      <w:r>
        <w:t>Returnează</w:t>
      </w:r>
      <w:proofErr w:type="spellEnd"/>
      <w:r>
        <w:t xml:space="preserve"> </w:t>
      </w:r>
      <w:proofErr w:type="spellStart"/>
      <w:r>
        <w:t>numele</w:t>
      </w:r>
      <w:proofErr w:type="spellEnd"/>
      <w:r>
        <w:t xml:space="preserve"> </w:t>
      </w:r>
      <w:proofErr w:type="spellStart"/>
      <w:r>
        <w:t>participantului</w:t>
      </w:r>
      <w:proofErr w:type="spellEnd"/>
      <w:r>
        <w:t>.</w:t>
      </w:r>
    </w:p>
    <w:p w14:paraId="17A4CC8C" w14:textId="77777777" w:rsidR="00F7614F" w:rsidRDefault="00F7614F" w:rsidP="00F7614F">
      <w:pPr>
        <w:numPr>
          <w:ilvl w:val="0"/>
          <w:numId w:val="13"/>
        </w:numPr>
        <w:spacing w:before="100" w:beforeAutospacing="1" w:after="100" w:afterAutospacing="1" w:line="240" w:lineRule="auto"/>
      </w:pPr>
      <w:proofErr w:type="spellStart"/>
      <w:proofErr w:type="gramStart"/>
      <w:r>
        <w:rPr>
          <w:rStyle w:val="Strong"/>
        </w:rPr>
        <w:t>getStyle</w:t>
      </w:r>
      <w:proofErr w:type="spellEnd"/>
      <w:r>
        <w:rPr>
          <w:rStyle w:val="Strong"/>
        </w:rPr>
        <w:t>(</w:t>
      </w:r>
      <w:proofErr w:type="gramEnd"/>
      <w:r>
        <w:rPr>
          <w:rStyle w:val="Strong"/>
        </w:rPr>
        <w:t>) const</w:t>
      </w:r>
      <w:r>
        <w:t>:</w:t>
      </w:r>
    </w:p>
    <w:p w14:paraId="2847D0B5" w14:textId="77777777" w:rsidR="00F7614F" w:rsidRDefault="00F7614F" w:rsidP="00F7614F">
      <w:pPr>
        <w:numPr>
          <w:ilvl w:val="1"/>
          <w:numId w:val="13"/>
        </w:numPr>
        <w:spacing w:before="100" w:beforeAutospacing="1" w:after="100" w:afterAutospacing="1" w:line="240" w:lineRule="auto"/>
      </w:pPr>
      <w:proofErr w:type="spellStart"/>
      <w:r>
        <w:t>Returnează</w:t>
      </w:r>
      <w:proofErr w:type="spellEnd"/>
      <w:r>
        <w:t xml:space="preserve"> </w:t>
      </w:r>
      <w:proofErr w:type="spellStart"/>
      <w:r>
        <w:t>stilul</w:t>
      </w:r>
      <w:proofErr w:type="spellEnd"/>
      <w:r>
        <w:t xml:space="preserve"> de </w:t>
      </w:r>
      <w:proofErr w:type="spellStart"/>
      <w:r>
        <w:t>negociere</w:t>
      </w:r>
      <w:proofErr w:type="spellEnd"/>
      <w:r>
        <w:t xml:space="preserve"> al </w:t>
      </w:r>
      <w:proofErr w:type="spellStart"/>
      <w:r>
        <w:t>participantului</w:t>
      </w:r>
      <w:proofErr w:type="spellEnd"/>
      <w:r>
        <w:t>.</w:t>
      </w:r>
    </w:p>
    <w:p w14:paraId="661E6BEB" w14:textId="77777777" w:rsidR="00F7614F" w:rsidRDefault="00F7614F" w:rsidP="00F7614F">
      <w:pPr>
        <w:numPr>
          <w:ilvl w:val="0"/>
          <w:numId w:val="13"/>
        </w:numPr>
        <w:spacing w:before="100" w:beforeAutospacing="1" w:after="100" w:afterAutospacing="1" w:line="240" w:lineRule="auto"/>
      </w:pPr>
      <w:proofErr w:type="spellStart"/>
      <w:proofErr w:type="gramStart"/>
      <w:r>
        <w:rPr>
          <w:rStyle w:val="Strong"/>
        </w:rPr>
        <w:t>adjustPrice</w:t>
      </w:r>
      <w:proofErr w:type="spellEnd"/>
      <w:r>
        <w:rPr>
          <w:rStyle w:val="Strong"/>
        </w:rPr>
        <w:t>(</w:t>
      </w:r>
      <w:proofErr w:type="gramEnd"/>
      <w:r>
        <w:rPr>
          <w:rStyle w:val="Strong"/>
        </w:rPr>
        <w:t>double&amp; price)</w:t>
      </w:r>
      <w:r>
        <w:t>:</w:t>
      </w:r>
    </w:p>
    <w:p w14:paraId="381F111B" w14:textId="7B951948" w:rsidR="00F7614F" w:rsidRDefault="00F7614F" w:rsidP="00F7614F">
      <w:pPr>
        <w:numPr>
          <w:ilvl w:val="1"/>
          <w:numId w:val="13"/>
        </w:numPr>
        <w:spacing w:before="100" w:beforeAutospacing="1" w:after="100" w:afterAutospacing="1" w:line="240" w:lineRule="auto"/>
      </w:pPr>
      <w:r>
        <w:t xml:space="preserve">Este o </w:t>
      </w:r>
      <w:proofErr w:type="spellStart"/>
      <w:r>
        <w:t>metodă</w:t>
      </w:r>
      <w:proofErr w:type="spellEnd"/>
      <w:r>
        <w:t xml:space="preserve"> </w:t>
      </w:r>
      <w:proofErr w:type="spellStart"/>
      <w:r>
        <w:t>virtuală</w:t>
      </w:r>
      <w:proofErr w:type="spellEnd"/>
      <w:r>
        <w:t xml:space="preserve"> care </w:t>
      </w:r>
      <w:proofErr w:type="spellStart"/>
      <w:r>
        <w:t>ajustează</w:t>
      </w:r>
      <w:proofErr w:type="spellEnd"/>
      <w:r>
        <w:t xml:space="preserve"> </w:t>
      </w:r>
      <w:proofErr w:type="spellStart"/>
      <w:r>
        <w:t>prețul</w:t>
      </w:r>
      <w:proofErr w:type="spellEnd"/>
      <w:r>
        <w:t xml:space="preserve"> pe </w:t>
      </w:r>
      <w:proofErr w:type="spellStart"/>
      <w:r>
        <w:t>baza</w:t>
      </w:r>
      <w:proofErr w:type="spellEnd"/>
      <w:r>
        <w:t xml:space="preserve"> </w:t>
      </w:r>
      <w:proofErr w:type="spellStart"/>
      <w:r>
        <w:t>ratei</w:t>
      </w:r>
      <w:proofErr w:type="spellEnd"/>
      <w:r>
        <w:t xml:space="preserve"> de </w:t>
      </w:r>
      <w:proofErr w:type="spellStart"/>
      <w:r>
        <w:t>ajustare</w:t>
      </w:r>
      <w:proofErr w:type="spellEnd"/>
      <w:r>
        <w:t xml:space="preserve"> a </w:t>
      </w:r>
      <w:proofErr w:type="spellStart"/>
      <w:r>
        <w:t>participantului</w:t>
      </w:r>
      <w:proofErr w:type="spellEnd"/>
      <w:r>
        <w:t xml:space="preserve">. Se </w:t>
      </w:r>
      <w:proofErr w:type="spellStart"/>
      <w:r>
        <w:t>calculează</w:t>
      </w:r>
      <w:proofErr w:type="spellEnd"/>
      <w:r>
        <w:t xml:space="preserve"> un </w:t>
      </w:r>
      <w:proofErr w:type="spellStart"/>
      <w:r>
        <w:t>procentaj</w:t>
      </w:r>
      <w:proofErr w:type="spellEnd"/>
      <w:r>
        <w:t xml:space="preserve"> din </w:t>
      </w:r>
      <w:proofErr w:type="spellStart"/>
      <w:r>
        <w:t>prețul</w:t>
      </w:r>
      <w:proofErr w:type="spellEnd"/>
      <w:r>
        <w:t xml:space="preserve"> </w:t>
      </w:r>
      <w:proofErr w:type="spellStart"/>
      <w:r>
        <w:t>curent</w:t>
      </w:r>
      <w:proofErr w:type="spellEnd"/>
      <w:r>
        <w:t xml:space="preserve"> </w:t>
      </w:r>
      <w:proofErr w:type="spellStart"/>
      <w:r>
        <w:t>și</w:t>
      </w:r>
      <w:proofErr w:type="spellEnd"/>
      <w:r>
        <w:t xml:space="preserve"> se </w:t>
      </w:r>
      <w:proofErr w:type="spellStart"/>
      <w:r>
        <w:t>adaugă</w:t>
      </w:r>
      <w:proofErr w:type="spellEnd"/>
      <w:r>
        <w:t xml:space="preserve"> la </w:t>
      </w:r>
      <w:proofErr w:type="spellStart"/>
      <w:r>
        <w:t>prețul</w:t>
      </w:r>
      <w:proofErr w:type="spellEnd"/>
      <w:r>
        <w:t xml:space="preserve"> </w:t>
      </w:r>
      <w:proofErr w:type="spellStart"/>
      <w:r>
        <w:t>inițial</w:t>
      </w:r>
      <w:proofErr w:type="spellEnd"/>
      <w:r>
        <w:t xml:space="preserve">. </w:t>
      </w:r>
      <w:proofErr w:type="spellStart"/>
      <w:r>
        <w:t>Această</w:t>
      </w:r>
      <w:proofErr w:type="spellEnd"/>
      <w:r>
        <w:t xml:space="preserve"> </w:t>
      </w:r>
      <w:proofErr w:type="spellStart"/>
      <w:r>
        <w:t>metodă</w:t>
      </w:r>
      <w:proofErr w:type="spellEnd"/>
      <w:r>
        <w:t xml:space="preserve"> </w:t>
      </w:r>
      <w:proofErr w:type="spellStart"/>
      <w:r w:rsidR="00C92213">
        <w:t>va</w:t>
      </w:r>
      <w:proofErr w:type="spellEnd"/>
      <w:r>
        <w:t xml:space="preserve"> fi </w:t>
      </w:r>
      <w:proofErr w:type="spellStart"/>
      <w:r>
        <w:t>suprascrisă</w:t>
      </w:r>
      <w:proofErr w:type="spellEnd"/>
      <w:r>
        <w:t xml:space="preserve"> </w:t>
      </w:r>
      <w:proofErr w:type="spellStart"/>
      <w:r>
        <w:t>în</w:t>
      </w:r>
      <w:proofErr w:type="spellEnd"/>
      <w:r>
        <w:t xml:space="preserve"> </w:t>
      </w:r>
      <w:proofErr w:type="spellStart"/>
      <w:r>
        <w:t>clasele</w:t>
      </w:r>
      <w:proofErr w:type="spellEnd"/>
      <w:r>
        <w:t xml:space="preserve"> derivate </w:t>
      </w:r>
      <w:proofErr w:type="spellStart"/>
      <w:r>
        <w:t>pentru</w:t>
      </w:r>
      <w:proofErr w:type="spellEnd"/>
      <w:r>
        <w:t xml:space="preserve"> </w:t>
      </w:r>
      <w:proofErr w:type="gramStart"/>
      <w:r>
        <w:t>a</w:t>
      </w:r>
      <w:proofErr w:type="gramEnd"/>
      <w:r>
        <w:t xml:space="preserve"> </w:t>
      </w:r>
      <w:proofErr w:type="spellStart"/>
      <w:r>
        <w:t>implementa</w:t>
      </w:r>
      <w:proofErr w:type="spellEnd"/>
      <w:r>
        <w:t xml:space="preserve"> </w:t>
      </w:r>
      <w:proofErr w:type="spellStart"/>
      <w:r>
        <w:t>comportamente</w:t>
      </w:r>
      <w:proofErr w:type="spellEnd"/>
      <w:r>
        <w:t xml:space="preserve"> </w:t>
      </w:r>
      <w:proofErr w:type="spellStart"/>
      <w:r>
        <w:t>specifice</w:t>
      </w:r>
      <w:proofErr w:type="spellEnd"/>
      <w:r>
        <w:t xml:space="preserve"> de </w:t>
      </w:r>
      <w:proofErr w:type="spellStart"/>
      <w:r>
        <w:t>ajustare</w:t>
      </w:r>
      <w:proofErr w:type="spellEnd"/>
      <w:r>
        <w:t xml:space="preserve"> a </w:t>
      </w:r>
      <w:proofErr w:type="spellStart"/>
      <w:r>
        <w:t>prețului</w:t>
      </w:r>
      <w:proofErr w:type="spellEnd"/>
      <w:r>
        <w:t>.</w:t>
      </w:r>
    </w:p>
    <w:p w14:paraId="6E94EE32" w14:textId="4D1EBA44" w:rsidR="0055767C" w:rsidRDefault="00D34267">
      <w:pPr>
        <w:pStyle w:val="Heading2"/>
      </w:pPr>
      <w:proofErr w:type="spellStart"/>
      <w:r>
        <w:t>C</w:t>
      </w:r>
      <w:r>
        <w:t>lasa</w:t>
      </w:r>
      <w:proofErr w:type="spellEnd"/>
      <w:r>
        <w:t xml:space="preserve"> Negotiation</w:t>
      </w:r>
    </w:p>
    <w:p w14:paraId="40F78B54" w14:textId="77777777" w:rsidR="00F7614F" w:rsidRDefault="00F7614F" w:rsidP="00F7614F">
      <w:pPr>
        <w:pStyle w:val="NormalWeb"/>
      </w:pPr>
      <w:r>
        <w:t xml:space="preserve">Clasa </w:t>
      </w:r>
      <w:proofErr w:type="spellStart"/>
      <w:r>
        <w:rPr>
          <w:rStyle w:val="HTMLCode"/>
        </w:rPr>
        <w:t>Negotiation</w:t>
      </w:r>
      <w:proofErr w:type="spellEnd"/>
      <w:r>
        <w:t xml:space="preserve"> reprezintă procesul de negociere între un cumpărător (</w:t>
      </w:r>
      <w:proofErr w:type="spellStart"/>
      <w:r>
        <w:rPr>
          <w:rStyle w:val="HTMLCode"/>
        </w:rPr>
        <w:t>Buyer</w:t>
      </w:r>
      <w:proofErr w:type="spellEnd"/>
      <w:r>
        <w:t>) și un vânzător (</w:t>
      </w:r>
      <w:proofErr w:type="spellStart"/>
      <w:r>
        <w:rPr>
          <w:rStyle w:val="HTMLCode"/>
        </w:rPr>
        <w:t>Seller</w:t>
      </w:r>
      <w:proofErr w:type="spellEnd"/>
      <w:r>
        <w:t>). Aceasta gestionează runde de negociere, ajustează prețurile pe baza stilurilor de negociere ale celor două părți și determină dacă s-a ajuns la un acord. Clasa include atribute pentru prețurile inițiale și curente ale ambelor părți, numărul de runde de negociere, și probabilitatea de eșec timpuriu.</w:t>
      </w:r>
    </w:p>
    <w:p w14:paraId="73A8E3E3" w14:textId="77777777" w:rsidR="00F7614F" w:rsidRDefault="00F7614F" w:rsidP="00F7614F">
      <w:pPr>
        <w:pStyle w:val="Heading3"/>
      </w:pPr>
      <w:proofErr w:type="spellStart"/>
      <w:r>
        <w:t>Atributele</w:t>
      </w:r>
      <w:proofErr w:type="spellEnd"/>
      <w:r>
        <w:t xml:space="preserve"> </w:t>
      </w:r>
      <w:proofErr w:type="spellStart"/>
      <w:r>
        <w:t>clasei</w:t>
      </w:r>
      <w:proofErr w:type="spellEnd"/>
      <w:r>
        <w:t>:</w:t>
      </w:r>
    </w:p>
    <w:p w14:paraId="313B7B85" w14:textId="77777777" w:rsidR="00F7614F" w:rsidRDefault="00F7614F" w:rsidP="00F7614F">
      <w:pPr>
        <w:numPr>
          <w:ilvl w:val="0"/>
          <w:numId w:val="14"/>
        </w:numPr>
        <w:spacing w:before="100" w:beforeAutospacing="1" w:after="100" w:afterAutospacing="1" w:line="240" w:lineRule="auto"/>
      </w:pPr>
      <w:r>
        <w:rPr>
          <w:rStyle w:val="Strong"/>
        </w:rPr>
        <w:t>buyer</w:t>
      </w:r>
      <w:r>
        <w:t xml:space="preserve">: </w:t>
      </w:r>
      <w:proofErr w:type="spellStart"/>
      <w:r>
        <w:t>Referință</w:t>
      </w:r>
      <w:proofErr w:type="spellEnd"/>
      <w:r>
        <w:t xml:space="preserve"> </w:t>
      </w:r>
      <w:proofErr w:type="spellStart"/>
      <w:r>
        <w:t>către</w:t>
      </w:r>
      <w:proofErr w:type="spellEnd"/>
      <w:r>
        <w:t xml:space="preserve"> </w:t>
      </w:r>
      <w:proofErr w:type="spellStart"/>
      <w:r>
        <w:t>obiectul</w:t>
      </w:r>
      <w:proofErr w:type="spellEnd"/>
      <w:r>
        <w:t xml:space="preserve"> de tip </w:t>
      </w:r>
      <w:r>
        <w:rPr>
          <w:rStyle w:val="HTMLCode"/>
          <w:rFonts w:eastAsiaTheme="minorEastAsia"/>
        </w:rPr>
        <w:t>Buyer</w:t>
      </w:r>
      <w:r>
        <w:t xml:space="preserve"> (tip </w:t>
      </w:r>
      <w:r>
        <w:rPr>
          <w:rStyle w:val="HTMLCode"/>
          <w:rFonts w:eastAsiaTheme="minorEastAsia"/>
        </w:rPr>
        <w:t>Buyer&amp;</w:t>
      </w:r>
      <w:r>
        <w:t>).</w:t>
      </w:r>
    </w:p>
    <w:p w14:paraId="26E0F13A" w14:textId="77777777" w:rsidR="00F7614F" w:rsidRDefault="00F7614F" w:rsidP="00F7614F">
      <w:pPr>
        <w:numPr>
          <w:ilvl w:val="0"/>
          <w:numId w:val="14"/>
        </w:numPr>
        <w:spacing w:before="100" w:beforeAutospacing="1" w:after="100" w:afterAutospacing="1" w:line="240" w:lineRule="auto"/>
      </w:pPr>
      <w:r>
        <w:rPr>
          <w:rStyle w:val="Strong"/>
        </w:rPr>
        <w:t>seller</w:t>
      </w:r>
      <w:r>
        <w:t xml:space="preserve">: </w:t>
      </w:r>
      <w:proofErr w:type="spellStart"/>
      <w:r>
        <w:t>Referință</w:t>
      </w:r>
      <w:proofErr w:type="spellEnd"/>
      <w:r>
        <w:t xml:space="preserve"> </w:t>
      </w:r>
      <w:proofErr w:type="spellStart"/>
      <w:r>
        <w:t>către</w:t>
      </w:r>
      <w:proofErr w:type="spellEnd"/>
      <w:r>
        <w:t xml:space="preserve"> </w:t>
      </w:r>
      <w:proofErr w:type="spellStart"/>
      <w:r>
        <w:t>obiectul</w:t>
      </w:r>
      <w:proofErr w:type="spellEnd"/>
      <w:r>
        <w:t xml:space="preserve"> de tip </w:t>
      </w:r>
      <w:r>
        <w:rPr>
          <w:rStyle w:val="HTMLCode"/>
          <w:rFonts w:eastAsiaTheme="minorEastAsia"/>
        </w:rPr>
        <w:t>Seller</w:t>
      </w:r>
      <w:r>
        <w:t xml:space="preserve"> (tip </w:t>
      </w:r>
      <w:r>
        <w:rPr>
          <w:rStyle w:val="HTMLCode"/>
          <w:rFonts w:eastAsiaTheme="minorEastAsia"/>
        </w:rPr>
        <w:t>Seller&amp;</w:t>
      </w:r>
      <w:r>
        <w:t>).</w:t>
      </w:r>
    </w:p>
    <w:p w14:paraId="0990B3C6" w14:textId="77777777" w:rsidR="00F7614F" w:rsidRDefault="00F7614F" w:rsidP="00F7614F">
      <w:pPr>
        <w:numPr>
          <w:ilvl w:val="0"/>
          <w:numId w:val="14"/>
        </w:numPr>
        <w:spacing w:before="100" w:beforeAutospacing="1" w:after="100" w:afterAutospacing="1" w:line="240" w:lineRule="auto"/>
      </w:pPr>
      <w:proofErr w:type="spellStart"/>
      <w:r>
        <w:rPr>
          <w:rStyle w:val="Strong"/>
        </w:rPr>
        <w:t>initialBuyerPrice</w:t>
      </w:r>
      <w:proofErr w:type="spellEnd"/>
      <w:r>
        <w:t xml:space="preserve">: </w:t>
      </w:r>
      <w:proofErr w:type="spellStart"/>
      <w:r>
        <w:t>Prețul</w:t>
      </w:r>
      <w:proofErr w:type="spellEnd"/>
      <w:r>
        <w:t xml:space="preserve"> </w:t>
      </w:r>
      <w:proofErr w:type="spellStart"/>
      <w:r>
        <w:t>inițial</w:t>
      </w:r>
      <w:proofErr w:type="spellEnd"/>
      <w:r>
        <w:t xml:space="preserve"> </w:t>
      </w:r>
      <w:proofErr w:type="spellStart"/>
      <w:r>
        <w:t>propus</w:t>
      </w:r>
      <w:proofErr w:type="spellEnd"/>
      <w:r>
        <w:t xml:space="preserve"> de </w:t>
      </w:r>
      <w:proofErr w:type="spellStart"/>
      <w:r>
        <w:t>cumpărător</w:t>
      </w:r>
      <w:proofErr w:type="spellEnd"/>
      <w:r>
        <w:t xml:space="preserve"> (tip </w:t>
      </w:r>
      <w:r>
        <w:rPr>
          <w:rStyle w:val="HTMLCode"/>
          <w:rFonts w:eastAsiaTheme="minorEastAsia"/>
        </w:rPr>
        <w:t>double</w:t>
      </w:r>
      <w:r>
        <w:t>).</w:t>
      </w:r>
    </w:p>
    <w:p w14:paraId="2530CE8B" w14:textId="77777777" w:rsidR="00F7614F" w:rsidRDefault="00F7614F" w:rsidP="00F7614F">
      <w:pPr>
        <w:numPr>
          <w:ilvl w:val="0"/>
          <w:numId w:val="14"/>
        </w:numPr>
        <w:spacing w:before="100" w:beforeAutospacing="1" w:after="100" w:afterAutospacing="1" w:line="240" w:lineRule="auto"/>
      </w:pPr>
      <w:proofErr w:type="spellStart"/>
      <w:r>
        <w:rPr>
          <w:rStyle w:val="Strong"/>
        </w:rPr>
        <w:t>initialSellerPrice</w:t>
      </w:r>
      <w:proofErr w:type="spellEnd"/>
      <w:r>
        <w:t xml:space="preserve">: </w:t>
      </w:r>
      <w:proofErr w:type="spellStart"/>
      <w:r>
        <w:t>Prețul</w:t>
      </w:r>
      <w:proofErr w:type="spellEnd"/>
      <w:r>
        <w:t xml:space="preserve"> </w:t>
      </w:r>
      <w:proofErr w:type="spellStart"/>
      <w:r>
        <w:t>inițial</w:t>
      </w:r>
      <w:proofErr w:type="spellEnd"/>
      <w:r>
        <w:t xml:space="preserve"> </w:t>
      </w:r>
      <w:proofErr w:type="spellStart"/>
      <w:r>
        <w:t>propus</w:t>
      </w:r>
      <w:proofErr w:type="spellEnd"/>
      <w:r>
        <w:t xml:space="preserve"> de </w:t>
      </w:r>
      <w:proofErr w:type="spellStart"/>
      <w:r>
        <w:t>vânzător</w:t>
      </w:r>
      <w:proofErr w:type="spellEnd"/>
      <w:r>
        <w:t xml:space="preserve"> (tip </w:t>
      </w:r>
      <w:r>
        <w:rPr>
          <w:rStyle w:val="HTMLCode"/>
          <w:rFonts w:eastAsiaTheme="minorEastAsia"/>
        </w:rPr>
        <w:t>double</w:t>
      </w:r>
      <w:r>
        <w:t>).</w:t>
      </w:r>
    </w:p>
    <w:p w14:paraId="6294B44B" w14:textId="77777777" w:rsidR="00F7614F" w:rsidRDefault="00F7614F" w:rsidP="00F7614F">
      <w:pPr>
        <w:numPr>
          <w:ilvl w:val="0"/>
          <w:numId w:val="14"/>
        </w:numPr>
        <w:spacing w:before="100" w:beforeAutospacing="1" w:after="100" w:afterAutospacing="1" w:line="240" w:lineRule="auto"/>
      </w:pPr>
      <w:proofErr w:type="spellStart"/>
      <w:r>
        <w:rPr>
          <w:rStyle w:val="Strong"/>
        </w:rPr>
        <w:lastRenderedPageBreak/>
        <w:t>currentBuyerPrice</w:t>
      </w:r>
      <w:proofErr w:type="spellEnd"/>
      <w:r>
        <w:t xml:space="preserve">: </w:t>
      </w:r>
      <w:proofErr w:type="spellStart"/>
      <w:r>
        <w:t>Prețul</w:t>
      </w:r>
      <w:proofErr w:type="spellEnd"/>
      <w:r>
        <w:t xml:space="preserve"> </w:t>
      </w:r>
      <w:proofErr w:type="spellStart"/>
      <w:r>
        <w:t>curent</w:t>
      </w:r>
      <w:proofErr w:type="spellEnd"/>
      <w:r>
        <w:t xml:space="preserve"> al </w:t>
      </w:r>
      <w:proofErr w:type="spellStart"/>
      <w:r>
        <w:t>cumpărătorului</w:t>
      </w:r>
      <w:proofErr w:type="spellEnd"/>
      <w:r>
        <w:t xml:space="preserve"> (tip </w:t>
      </w:r>
      <w:r>
        <w:rPr>
          <w:rStyle w:val="HTMLCode"/>
          <w:rFonts w:eastAsiaTheme="minorEastAsia"/>
        </w:rPr>
        <w:t>double</w:t>
      </w:r>
      <w:r>
        <w:t>).</w:t>
      </w:r>
    </w:p>
    <w:p w14:paraId="04696F71" w14:textId="77777777" w:rsidR="00F7614F" w:rsidRDefault="00F7614F" w:rsidP="00F7614F">
      <w:pPr>
        <w:numPr>
          <w:ilvl w:val="0"/>
          <w:numId w:val="14"/>
        </w:numPr>
        <w:spacing w:before="100" w:beforeAutospacing="1" w:after="100" w:afterAutospacing="1" w:line="240" w:lineRule="auto"/>
      </w:pPr>
      <w:proofErr w:type="spellStart"/>
      <w:r>
        <w:rPr>
          <w:rStyle w:val="Strong"/>
        </w:rPr>
        <w:t>currentSellerPrice</w:t>
      </w:r>
      <w:proofErr w:type="spellEnd"/>
      <w:r>
        <w:t xml:space="preserve">: </w:t>
      </w:r>
      <w:proofErr w:type="spellStart"/>
      <w:r>
        <w:t>Prețul</w:t>
      </w:r>
      <w:proofErr w:type="spellEnd"/>
      <w:r>
        <w:t xml:space="preserve"> </w:t>
      </w:r>
      <w:proofErr w:type="spellStart"/>
      <w:r>
        <w:t>curent</w:t>
      </w:r>
      <w:proofErr w:type="spellEnd"/>
      <w:r>
        <w:t xml:space="preserve"> al </w:t>
      </w:r>
      <w:proofErr w:type="spellStart"/>
      <w:r>
        <w:t>vânzătorului</w:t>
      </w:r>
      <w:proofErr w:type="spellEnd"/>
      <w:r>
        <w:t xml:space="preserve"> (tip </w:t>
      </w:r>
      <w:r>
        <w:rPr>
          <w:rStyle w:val="HTMLCode"/>
          <w:rFonts w:eastAsiaTheme="minorEastAsia"/>
        </w:rPr>
        <w:t>double</w:t>
      </w:r>
      <w:r>
        <w:t>).</w:t>
      </w:r>
    </w:p>
    <w:p w14:paraId="7802A0DA" w14:textId="77777777" w:rsidR="00F7614F" w:rsidRDefault="00F7614F" w:rsidP="00F7614F">
      <w:pPr>
        <w:numPr>
          <w:ilvl w:val="0"/>
          <w:numId w:val="14"/>
        </w:numPr>
        <w:spacing w:before="100" w:beforeAutospacing="1" w:after="100" w:afterAutospacing="1" w:line="240" w:lineRule="auto"/>
      </w:pPr>
      <w:proofErr w:type="spellStart"/>
      <w:r>
        <w:rPr>
          <w:rStyle w:val="Strong"/>
        </w:rPr>
        <w:t>maxRounds</w:t>
      </w:r>
      <w:proofErr w:type="spellEnd"/>
      <w:r>
        <w:t xml:space="preserve">: </w:t>
      </w:r>
      <w:proofErr w:type="spellStart"/>
      <w:r>
        <w:t>Numărul</w:t>
      </w:r>
      <w:proofErr w:type="spellEnd"/>
      <w:r>
        <w:t xml:space="preserve"> maxim de </w:t>
      </w:r>
      <w:proofErr w:type="spellStart"/>
      <w:r>
        <w:t>runde</w:t>
      </w:r>
      <w:proofErr w:type="spellEnd"/>
      <w:r>
        <w:t xml:space="preserve"> de </w:t>
      </w:r>
      <w:proofErr w:type="spellStart"/>
      <w:r>
        <w:t>negociere</w:t>
      </w:r>
      <w:proofErr w:type="spellEnd"/>
      <w:r>
        <w:t xml:space="preserve"> (tip </w:t>
      </w:r>
      <w:r>
        <w:rPr>
          <w:rStyle w:val="HTMLCode"/>
          <w:rFonts w:eastAsiaTheme="minorEastAsia"/>
        </w:rPr>
        <w:t>int</w:t>
      </w:r>
      <w:r>
        <w:t>).</w:t>
      </w:r>
    </w:p>
    <w:p w14:paraId="17E1C70E" w14:textId="77777777" w:rsidR="00F7614F" w:rsidRDefault="00F7614F" w:rsidP="00F7614F">
      <w:pPr>
        <w:numPr>
          <w:ilvl w:val="1"/>
          <w:numId w:val="14"/>
        </w:numPr>
        <w:spacing w:before="100" w:beforeAutospacing="1" w:after="100" w:afterAutospacing="1" w:line="240" w:lineRule="auto"/>
      </w:pPr>
      <w:proofErr w:type="spellStart"/>
      <w:r>
        <w:t>Reprezintă</w:t>
      </w:r>
      <w:proofErr w:type="spellEnd"/>
      <w:r>
        <w:t xml:space="preserve"> </w:t>
      </w:r>
      <w:proofErr w:type="spellStart"/>
      <w:r>
        <w:t>numărul</w:t>
      </w:r>
      <w:proofErr w:type="spellEnd"/>
      <w:r>
        <w:t xml:space="preserve"> maxim de </w:t>
      </w:r>
      <w:proofErr w:type="spellStart"/>
      <w:r>
        <w:t>runde</w:t>
      </w:r>
      <w:proofErr w:type="spellEnd"/>
      <w:r>
        <w:t xml:space="preserve"> </w:t>
      </w:r>
      <w:proofErr w:type="spellStart"/>
      <w:r>
        <w:t>în</w:t>
      </w:r>
      <w:proofErr w:type="spellEnd"/>
      <w:r>
        <w:t xml:space="preserve"> care </w:t>
      </w:r>
      <w:proofErr w:type="spellStart"/>
      <w:r>
        <w:t>negocierea</w:t>
      </w:r>
      <w:proofErr w:type="spellEnd"/>
      <w:r>
        <w:t xml:space="preserve"> </w:t>
      </w:r>
      <w:proofErr w:type="spellStart"/>
      <w:r>
        <w:t>va</w:t>
      </w:r>
      <w:proofErr w:type="spellEnd"/>
      <w:r>
        <w:t xml:space="preserve"> continua. </w:t>
      </w:r>
      <w:proofErr w:type="spellStart"/>
      <w:r>
        <w:t>Dacă</w:t>
      </w:r>
      <w:proofErr w:type="spellEnd"/>
      <w:r>
        <w:t xml:space="preserve"> se </w:t>
      </w:r>
      <w:proofErr w:type="spellStart"/>
      <w:r>
        <w:t>ajunge</w:t>
      </w:r>
      <w:proofErr w:type="spellEnd"/>
      <w:r>
        <w:t xml:space="preserve"> la </w:t>
      </w:r>
      <w:proofErr w:type="spellStart"/>
      <w:r>
        <w:t>acest</w:t>
      </w:r>
      <w:proofErr w:type="spellEnd"/>
      <w:r>
        <w:t xml:space="preserve"> </w:t>
      </w:r>
      <w:proofErr w:type="spellStart"/>
      <w:r>
        <w:t>număr</w:t>
      </w:r>
      <w:proofErr w:type="spellEnd"/>
      <w:r>
        <w:t xml:space="preserve">, </w:t>
      </w:r>
      <w:proofErr w:type="spellStart"/>
      <w:r>
        <w:t>negocierea</w:t>
      </w:r>
      <w:proofErr w:type="spellEnd"/>
      <w:r>
        <w:t xml:space="preserve"> se </w:t>
      </w:r>
      <w:proofErr w:type="spellStart"/>
      <w:r>
        <w:t>încheie</w:t>
      </w:r>
      <w:proofErr w:type="spellEnd"/>
      <w:r>
        <w:t xml:space="preserve"> automat.</w:t>
      </w:r>
    </w:p>
    <w:p w14:paraId="4B9E214D" w14:textId="77777777" w:rsidR="00F7614F" w:rsidRDefault="00F7614F" w:rsidP="00F7614F">
      <w:pPr>
        <w:numPr>
          <w:ilvl w:val="0"/>
          <w:numId w:val="14"/>
        </w:numPr>
        <w:spacing w:before="100" w:beforeAutospacing="1" w:after="100" w:afterAutospacing="1" w:line="240" w:lineRule="auto"/>
      </w:pPr>
      <w:proofErr w:type="spellStart"/>
      <w:r>
        <w:rPr>
          <w:rStyle w:val="Strong"/>
        </w:rPr>
        <w:t>currentRound</w:t>
      </w:r>
      <w:proofErr w:type="spellEnd"/>
      <w:r>
        <w:t xml:space="preserve">: </w:t>
      </w:r>
      <w:proofErr w:type="spellStart"/>
      <w:r>
        <w:t>Runda</w:t>
      </w:r>
      <w:proofErr w:type="spellEnd"/>
      <w:r>
        <w:t xml:space="preserve"> </w:t>
      </w:r>
      <w:proofErr w:type="spellStart"/>
      <w:r>
        <w:t>curentă</w:t>
      </w:r>
      <w:proofErr w:type="spellEnd"/>
      <w:r>
        <w:t xml:space="preserve"> de </w:t>
      </w:r>
      <w:proofErr w:type="spellStart"/>
      <w:r>
        <w:t>negociere</w:t>
      </w:r>
      <w:proofErr w:type="spellEnd"/>
      <w:r>
        <w:t xml:space="preserve"> (tip </w:t>
      </w:r>
      <w:r>
        <w:rPr>
          <w:rStyle w:val="HTMLCode"/>
          <w:rFonts w:eastAsiaTheme="minorEastAsia"/>
        </w:rPr>
        <w:t>int</w:t>
      </w:r>
      <w:r>
        <w:t>).</w:t>
      </w:r>
    </w:p>
    <w:p w14:paraId="508C22B9" w14:textId="77777777" w:rsidR="00F7614F" w:rsidRDefault="00F7614F" w:rsidP="00F7614F">
      <w:pPr>
        <w:numPr>
          <w:ilvl w:val="0"/>
          <w:numId w:val="14"/>
        </w:numPr>
        <w:spacing w:before="100" w:beforeAutospacing="1" w:after="100" w:afterAutospacing="1" w:line="240" w:lineRule="auto"/>
      </w:pPr>
      <w:proofErr w:type="spellStart"/>
      <w:r>
        <w:rPr>
          <w:rStyle w:val="Strong"/>
        </w:rPr>
        <w:t>failureProbability</w:t>
      </w:r>
      <w:proofErr w:type="spellEnd"/>
      <w:r>
        <w:t xml:space="preserve">: </w:t>
      </w:r>
      <w:proofErr w:type="spellStart"/>
      <w:r>
        <w:t>Probabilitatea</w:t>
      </w:r>
      <w:proofErr w:type="spellEnd"/>
      <w:r>
        <w:t xml:space="preserve"> de </w:t>
      </w:r>
      <w:proofErr w:type="spellStart"/>
      <w:r>
        <w:t>eșec</w:t>
      </w:r>
      <w:proofErr w:type="spellEnd"/>
      <w:r>
        <w:t xml:space="preserve"> </w:t>
      </w:r>
      <w:proofErr w:type="spellStart"/>
      <w:r>
        <w:t>timpuriu</w:t>
      </w:r>
      <w:proofErr w:type="spellEnd"/>
      <w:r>
        <w:t xml:space="preserve"> a </w:t>
      </w:r>
      <w:proofErr w:type="spellStart"/>
      <w:r>
        <w:t>negocierii</w:t>
      </w:r>
      <w:proofErr w:type="spellEnd"/>
      <w:r>
        <w:t xml:space="preserve"> (tip </w:t>
      </w:r>
      <w:r>
        <w:rPr>
          <w:rStyle w:val="HTMLCode"/>
          <w:rFonts w:eastAsiaTheme="minorEastAsia"/>
        </w:rPr>
        <w:t>double</w:t>
      </w:r>
      <w:r>
        <w:t>).</w:t>
      </w:r>
    </w:p>
    <w:p w14:paraId="2B1CEBC6" w14:textId="77777777" w:rsidR="00F7614F" w:rsidRDefault="00F7614F" w:rsidP="00F7614F">
      <w:pPr>
        <w:numPr>
          <w:ilvl w:val="1"/>
          <w:numId w:val="14"/>
        </w:numPr>
        <w:spacing w:before="100" w:beforeAutospacing="1" w:after="100" w:afterAutospacing="1" w:line="240" w:lineRule="auto"/>
      </w:pPr>
      <w:proofErr w:type="spellStart"/>
      <w:r>
        <w:t>Reprezintă</w:t>
      </w:r>
      <w:proofErr w:type="spellEnd"/>
      <w:r>
        <w:t xml:space="preserve"> </w:t>
      </w:r>
      <w:proofErr w:type="spellStart"/>
      <w:r>
        <w:t>probabilitatea</w:t>
      </w:r>
      <w:proofErr w:type="spellEnd"/>
      <w:r>
        <w:t xml:space="preserve"> ca </w:t>
      </w:r>
      <w:proofErr w:type="spellStart"/>
      <w:r>
        <w:t>negocierea</w:t>
      </w:r>
      <w:proofErr w:type="spellEnd"/>
      <w:r>
        <w:t xml:space="preserve"> </w:t>
      </w:r>
      <w:proofErr w:type="spellStart"/>
      <w:r>
        <w:t>să</w:t>
      </w:r>
      <w:proofErr w:type="spellEnd"/>
      <w:r>
        <w:t xml:space="preserve"> </w:t>
      </w:r>
      <w:proofErr w:type="spellStart"/>
      <w:r>
        <w:t>eșueze</w:t>
      </w:r>
      <w:proofErr w:type="spellEnd"/>
      <w:r>
        <w:t xml:space="preserve"> </w:t>
      </w:r>
      <w:proofErr w:type="spellStart"/>
      <w:r>
        <w:t>înainte</w:t>
      </w:r>
      <w:proofErr w:type="spellEnd"/>
      <w:r>
        <w:t xml:space="preserve"> de </w:t>
      </w:r>
      <w:proofErr w:type="gramStart"/>
      <w:r>
        <w:t>a</w:t>
      </w:r>
      <w:proofErr w:type="gramEnd"/>
      <w:r>
        <w:t xml:space="preserve"> </w:t>
      </w:r>
      <w:proofErr w:type="spellStart"/>
      <w:r>
        <w:t>ajunge</w:t>
      </w:r>
      <w:proofErr w:type="spellEnd"/>
      <w:r>
        <w:t xml:space="preserve"> la un </w:t>
      </w:r>
      <w:proofErr w:type="spellStart"/>
      <w:r>
        <w:t>acord</w:t>
      </w:r>
      <w:proofErr w:type="spellEnd"/>
      <w:r>
        <w:t xml:space="preserve">. </w:t>
      </w:r>
      <w:proofErr w:type="spellStart"/>
      <w:r>
        <w:t>Aceasta</w:t>
      </w:r>
      <w:proofErr w:type="spellEnd"/>
      <w:r>
        <w:t xml:space="preserve"> </w:t>
      </w:r>
      <w:proofErr w:type="spellStart"/>
      <w:r>
        <w:t>este</w:t>
      </w:r>
      <w:proofErr w:type="spellEnd"/>
      <w:r>
        <w:t xml:space="preserve"> o </w:t>
      </w:r>
      <w:proofErr w:type="spellStart"/>
      <w:r>
        <w:t>valoare</w:t>
      </w:r>
      <w:proofErr w:type="spellEnd"/>
      <w:r>
        <w:t xml:space="preserve"> </w:t>
      </w:r>
      <w:proofErr w:type="spellStart"/>
      <w:r>
        <w:t>între</w:t>
      </w:r>
      <w:proofErr w:type="spellEnd"/>
      <w:r>
        <w:t xml:space="preserve"> 0.01 </w:t>
      </w:r>
      <w:proofErr w:type="spellStart"/>
      <w:r>
        <w:t>și</w:t>
      </w:r>
      <w:proofErr w:type="spellEnd"/>
      <w:r>
        <w:t xml:space="preserve"> 0.1.</w:t>
      </w:r>
    </w:p>
    <w:p w14:paraId="0F8DD93C" w14:textId="77777777" w:rsidR="00F7614F" w:rsidRDefault="00F7614F" w:rsidP="00F7614F">
      <w:pPr>
        <w:pStyle w:val="Heading3"/>
      </w:pPr>
      <w:proofErr w:type="spellStart"/>
      <w:r>
        <w:t>Metodele</w:t>
      </w:r>
      <w:proofErr w:type="spellEnd"/>
      <w:r>
        <w:t xml:space="preserve"> </w:t>
      </w:r>
      <w:proofErr w:type="spellStart"/>
      <w:r>
        <w:t>clasei</w:t>
      </w:r>
      <w:proofErr w:type="spellEnd"/>
      <w:r>
        <w:t>:</w:t>
      </w:r>
    </w:p>
    <w:p w14:paraId="4FD37F27" w14:textId="77777777" w:rsidR="00F7614F" w:rsidRDefault="00F7614F" w:rsidP="00F7614F">
      <w:pPr>
        <w:pStyle w:val="NormalWeb"/>
        <w:numPr>
          <w:ilvl w:val="0"/>
          <w:numId w:val="15"/>
        </w:numPr>
      </w:pPr>
      <w:proofErr w:type="spellStart"/>
      <w:r>
        <w:rPr>
          <w:rStyle w:val="Strong"/>
        </w:rPr>
        <w:t>shouldFailEarly</w:t>
      </w:r>
      <w:proofErr w:type="spellEnd"/>
      <w:r>
        <w:rPr>
          <w:rStyle w:val="Strong"/>
        </w:rPr>
        <w:t>()</w:t>
      </w:r>
      <w:r>
        <w:t>:</w:t>
      </w:r>
    </w:p>
    <w:p w14:paraId="7FC1E962" w14:textId="77777777" w:rsidR="00F7614F" w:rsidRDefault="00F7614F" w:rsidP="00F7614F">
      <w:pPr>
        <w:numPr>
          <w:ilvl w:val="1"/>
          <w:numId w:val="15"/>
        </w:numPr>
        <w:spacing w:before="100" w:beforeAutospacing="1" w:after="100" w:afterAutospacing="1" w:line="240" w:lineRule="auto"/>
      </w:pPr>
      <w:r>
        <w:t xml:space="preserve">Este o </w:t>
      </w:r>
      <w:proofErr w:type="spellStart"/>
      <w:r>
        <w:t>metodă</w:t>
      </w:r>
      <w:proofErr w:type="spellEnd"/>
      <w:r>
        <w:t xml:space="preserve"> </w:t>
      </w:r>
      <w:proofErr w:type="spellStart"/>
      <w:r>
        <w:t>privată</w:t>
      </w:r>
      <w:proofErr w:type="spellEnd"/>
      <w:r>
        <w:t xml:space="preserve"> care </w:t>
      </w:r>
      <w:proofErr w:type="spellStart"/>
      <w:r>
        <w:t>determină</w:t>
      </w:r>
      <w:proofErr w:type="spellEnd"/>
      <w:r>
        <w:t xml:space="preserve"> </w:t>
      </w:r>
      <w:proofErr w:type="spellStart"/>
      <w:r>
        <w:t>dacă</w:t>
      </w:r>
      <w:proofErr w:type="spellEnd"/>
      <w:r>
        <w:t xml:space="preserve"> </w:t>
      </w:r>
      <w:proofErr w:type="spellStart"/>
      <w:r>
        <w:t>negocierea</w:t>
      </w:r>
      <w:proofErr w:type="spellEnd"/>
      <w:r>
        <w:t xml:space="preserve"> </w:t>
      </w:r>
      <w:proofErr w:type="spellStart"/>
      <w:r>
        <w:t>va</w:t>
      </w:r>
      <w:proofErr w:type="spellEnd"/>
      <w:r>
        <w:t xml:space="preserve"> </w:t>
      </w:r>
      <w:proofErr w:type="spellStart"/>
      <w:r>
        <w:t>eșua</w:t>
      </w:r>
      <w:proofErr w:type="spellEnd"/>
      <w:r>
        <w:t xml:space="preserve"> </w:t>
      </w:r>
      <w:proofErr w:type="spellStart"/>
      <w:r>
        <w:t>înainte</w:t>
      </w:r>
      <w:proofErr w:type="spellEnd"/>
      <w:r>
        <w:t xml:space="preserve"> de </w:t>
      </w:r>
      <w:proofErr w:type="gramStart"/>
      <w:r>
        <w:t>a</w:t>
      </w:r>
      <w:proofErr w:type="gramEnd"/>
      <w:r>
        <w:t xml:space="preserve"> </w:t>
      </w:r>
      <w:proofErr w:type="spellStart"/>
      <w:r>
        <w:t>ajunge</w:t>
      </w:r>
      <w:proofErr w:type="spellEnd"/>
      <w:r>
        <w:t xml:space="preserve"> la un </w:t>
      </w:r>
      <w:proofErr w:type="spellStart"/>
      <w:r>
        <w:t>acord</w:t>
      </w:r>
      <w:proofErr w:type="spellEnd"/>
      <w:r>
        <w:t xml:space="preserve">. Se </w:t>
      </w:r>
      <w:proofErr w:type="spellStart"/>
      <w:r>
        <w:t>bazează</w:t>
      </w:r>
      <w:proofErr w:type="spellEnd"/>
      <w:r>
        <w:t xml:space="preserve"> pe o </w:t>
      </w:r>
      <w:proofErr w:type="spellStart"/>
      <w:r>
        <w:t>valoare</w:t>
      </w:r>
      <w:proofErr w:type="spellEnd"/>
      <w:r>
        <w:t xml:space="preserve"> </w:t>
      </w:r>
      <w:proofErr w:type="spellStart"/>
      <w:r>
        <w:t>aleatorie</w:t>
      </w:r>
      <w:proofErr w:type="spellEnd"/>
      <w:r>
        <w:t xml:space="preserve"> </w:t>
      </w:r>
      <w:proofErr w:type="spellStart"/>
      <w:r>
        <w:t>generată</w:t>
      </w:r>
      <w:proofErr w:type="spellEnd"/>
      <w:r>
        <w:t xml:space="preserve"> </w:t>
      </w:r>
      <w:proofErr w:type="spellStart"/>
      <w:r>
        <w:t>între</w:t>
      </w:r>
      <w:proofErr w:type="spellEnd"/>
      <w:r>
        <w:t xml:space="preserve"> 0 </w:t>
      </w:r>
      <w:proofErr w:type="spellStart"/>
      <w:r>
        <w:t>și</w:t>
      </w:r>
      <w:proofErr w:type="spellEnd"/>
      <w:r>
        <w:t xml:space="preserve"> 1, </w:t>
      </w:r>
      <w:proofErr w:type="spellStart"/>
      <w:r>
        <w:t>comparată</w:t>
      </w:r>
      <w:proofErr w:type="spellEnd"/>
      <w:r>
        <w:t xml:space="preserve"> cu </w:t>
      </w:r>
      <w:proofErr w:type="spellStart"/>
      <w:r>
        <w:t>probabilitatea</w:t>
      </w:r>
      <w:proofErr w:type="spellEnd"/>
      <w:r>
        <w:t xml:space="preserve"> de </w:t>
      </w:r>
      <w:proofErr w:type="spellStart"/>
      <w:r>
        <w:t>eșec</w:t>
      </w:r>
      <w:proofErr w:type="spellEnd"/>
      <w:r>
        <w:t xml:space="preserve"> (</w:t>
      </w:r>
      <w:proofErr w:type="spellStart"/>
      <w:r>
        <w:rPr>
          <w:rStyle w:val="HTMLCode"/>
          <w:rFonts w:eastAsiaTheme="minorEastAsia"/>
        </w:rPr>
        <w:t>failureProbability</w:t>
      </w:r>
      <w:proofErr w:type="spellEnd"/>
      <w:r>
        <w:t xml:space="preserve">). </w:t>
      </w:r>
      <w:proofErr w:type="spellStart"/>
      <w:r>
        <w:t>Dacă</w:t>
      </w:r>
      <w:proofErr w:type="spellEnd"/>
      <w:r>
        <w:t xml:space="preserve"> </w:t>
      </w:r>
      <w:proofErr w:type="spellStart"/>
      <w:r>
        <w:t>valoarea</w:t>
      </w:r>
      <w:proofErr w:type="spellEnd"/>
      <w:r>
        <w:t xml:space="preserve"> </w:t>
      </w:r>
      <w:proofErr w:type="spellStart"/>
      <w:r>
        <w:t>aleatorie</w:t>
      </w:r>
      <w:proofErr w:type="spellEnd"/>
      <w:r>
        <w:t xml:space="preserve"> </w:t>
      </w:r>
      <w:proofErr w:type="spellStart"/>
      <w:r>
        <w:t>este</w:t>
      </w:r>
      <w:proofErr w:type="spellEnd"/>
      <w:r>
        <w:t xml:space="preserve"> </w:t>
      </w:r>
      <w:proofErr w:type="spellStart"/>
      <w:r>
        <w:t>mai</w:t>
      </w:r>
      <w:proofErr w:type="spellEnd"/>
      <w:r>
        <w:t xml:space="preserve"> </w:t>
      </w:r>
      <w:proofErr w:type="spellStart"/>
      <w:r>
        <w:t>mică</w:t>
      </w:r>
      <w:proofErr w:type="spellEnd"/>
      <w:r>
        <w:t xml:space="preserve"> </w:t>
      </w:r>
      <w:proofErr w:type="spellStart"/>
      <w:r>
        <w:t>decât</w:t>
      </w:r>
      <w:proofErr w:type="spellEnd"/>
      <w:r>
        <w:t xml:space="preserve"> </w:t>
      </w:r>
      <w:proofErr w:type="spellStart"/>
      <w:r>
        <w:t>probabilitatea</w:t>
      </w:r>
      <w:proofErr w:type="spellEnd"/>
      <w:r>
        <w:t xml:space="preserve"> de </w:t>
      </w:r>
      <w:proofErr w:type="spellStart"/>
      <w:r>
        <w:t>eșec</w:t>
      </w:r>
      <w:proofErr w:type="spellEnd"/>
      <w:r>
        <w:t xml:space="preserve">, </w:t>
      </w:r>
      <w:proofErr w:type="spellStart"/>
      <w:r>
        <w:t>negocierea</w:t>
      </w:r>
      <w:proofErr w:type="spellEnd"/>
      <w:r>
        <w:t xml:space="preserve"> se </w:t>
      </w:r>
      <w:proofErr w:type="spellStart"/>
      <w:r>
        <w:t>oprește</w:t>
      </w:r>
      <w:proofErr w:type="spellEnd"/>
      <w:r>
        <w:t>.</w:t>
      </w:r>
    </w:p>
    <w:p w14:paraId="4D235C39" w14:textId="77777777" w:rsidR="00F7614F" w:rsidRDefault="00F7614F" w:rsidP="00F7614F">
      <w:pPr>
        <w:pStyle w:val="NormalWeb"/>
        <w:numPr>
          <w:ilvl w:val="0"/>
          <w:numId w:val="15"/>
        </w:numPr>
      </w:pPr>
      <w:proofErr w:type="spellStart"/>
      <w:r>
        <w:rPr>
          <w:rStyle w:val="Strong"/>
        </w:rPr>
        <w:t>Negotiation</w:t>
      </w:r>
      <w:proofErr w:type="spellEnd"/>
      <w:r>
        <w:rPr>
          <w:rStyle w:val="Strong"/>
        </w:rPr>
        <w:t>(</w:t>
      </w:r>
      <w:proofErr w:type="spellStart"/>
      <w:r>
        <w:rPr>
          <w:rStyle w:val="Strong"/>
        </w:rPr>
        <w:t>Buyer</w:t>
      </w:r>
      <w:proofErr w:type="spellEnd"/>
      <w:r>
        <w:rPr>
          <w:rStyle w:val="Strong"/>
        </w:rPr>
        <w:t xml:space="preserve">&amp; </w:t>
      </w:r>
      <w:proofErr w:type="spellStart"/>
      <w:r>
        <w:rPr>
          <w:rStyle w:val="Strong"/>
        </w:rPr>
        <w:t>buyer</w:t>
      </w:r>
      <w:proofErr w:type="spellEnd"/>
      <w:r>
        <w:rPr>
          <w:rStyle w:val="Strong"/>
        </w:rPr>
        <w:t xml:space="preserve">, </w:t>
      </w:r>
      <w:proofErr w:type="spellStart"/>
      <w:r>
        <w:rPr>
          <w:rStyle w:val="Strong"/>
        </w:rPr>
        <w:t>Seller</w:t>
      </w:r>
      <w:proofErr w:type="spellEnd"/>
      <w:r>
        <w:rPr>
          <w:rStyle w:val="Strong"/>
        </w:rPr>
        <w:t xml:space="preserve">&amp; </w:t>
      </w:r>
      <w:proofErr w:type="spellStart"/>
      <w:r>
        <w:rPr>
          <w:rStyle w:val="Strong"/>
        </w:rPr>
        <w:t>seller</w:t>
      </w:r>
      <w:proofErr w:type="spellEnd"/>
      <w:r>
        <w:rPr>
          <w:rStyle w:val="Strong"/>
        </w:rPr>
        <w:t xml:space="preserve">, </w:t>
      </w:r>
      <w:proofErr w:type="spellStart"/>
      <w:r>
        <w:rPr>
          <w:rStyle w:val="Strong"/>
        </w:rPr>
        <w:t>double</w:t>
      </w:r>
      <w:proofErr w:type="spellEnd"/>
      <w:r>
        <w:rPr>
          <w:rStyle w:val="Strong"/>
        </w:rPr>
        <w:t xml:space="preserve"> </w:t>
      </w:r>
      <w:proofErr w:type="spellStart"/>
      <w:r>
        <w:rPr>
          <w:rStyle w:val="Strong"/>
        </w:rPr>
        <w:t>buyerPrice</w:t>
      </w:r>
      <w:proofErr w:type="spellEnd"/>
      <w:r>
        <w:rPr>
          <w:rStyle w:val="Strong"/>
        </w:rPr>
        <w:t xml:space="preserve">, </w:t>
      </w:r>
      <w:proofErr w:type="spellStart"/>
      <w:r>
        <w:rPr>
          <w:rStyle w:val="Strong"/>
        </w:rPr>
        <w:t>double</w:t>
      </w:r>
      <w:proofErr w:type="spellEnd"/>
      <w:r>
        <w:rPr>
          <w:rStyle w:val="Strong"/>
        </w:rPr>
        <w:t xml:space="preserve"> </w:t>
      </w:r>
      <w:proofErr w:type="spellStart"/>
      <w:r>
        <w:rPr>
          <w:rStyle w:val="Strong"/>
        </w:rPr>
        <w:t>sellerPrice</w:t>
      </w:r>
      <w:proofErr w:type="spellEnd"/>
      <w:r>
        <w:rPr>
          <w:rStyle w:val="Strong"/>
        </w:rPr>
        <w:t xml:space="preserve">, </w:t>
      </w:r>
      <w:proofErr w:type="spellStart"/>
      <w:r>
        <w:rPr>
          <w:rStyle w:val="Strong"/>
        </w:rPr>
        <w:t>int</w:t>
      </w:r>
      <w:proofErr w:type="spellEnd"/>
      <w:r>
        <w:rPr>
          <w:rStyle w:val="Strong"/>
        </w:rPr>
        <w:t xml:space="preserve"> </w:t>
      </w:r>
      <w:proofErr w:type="spellStart"/>
      <w:r>
        <w:rPr>
          <w:rStyle w:val="Strong"/>
        </w:rPr>
        <w:t>maxRounds</w:t>
      </w:r>
      <w:proofErr w:type="spellEnd"/>
      <w:r>
        <w:rPr>
          <w:rStyle w:val="Strong"/>
        </w:rPr>
        <w:t xml:space="preserve">, </w:t>
      </w:r>
      <w:proofErr w:type="spellStart"/>
      <w:r>
        <w:rPr>
          <w:rStyle w:val="Strong"/>
        </w:rPr>
        <w:t>double</w:t>
      </w:r>
      <w:proofErr w:type="spellEnd"/>
      <w:r>
        <w:rPr>
          <w:rStyle w:val="Strong"/>
        </w:rPr>
        <w:t xml:space="preserve"> </w:t>
      </w:r>
      <w:proofErr w:type="spellStart"/>
      <w:r>
        <w:rPr>
          <w:rStyle w:val="Strong"/>
        </w:rPr>
        <w:t>failureProbability</w:t>
      </w:r>
      <w:proofErr w:type="spellEnd"/>
      <w:r>
        <w:rPr>
          <w:rStyle w:val="Strong"/>
        </w:rPr>
        <w:t>)</w:t>
      </w:r>
      <w:r>
        <w:t>:</w:t>
      </w:r>
    </w:p>
    <w:p w14:paraId="6095C7DA" w14:textId="77777777" w:rsidR="00F7614F" w:rsidRDefault="00F7614F" w:rsidP="00F7614F">
      <w:pPr>
        <w:numPr>
          <w:ilvl w:val="1"/>
          <w:numId w:val="15"/>
        </w:numPr>
        <w:spacing w:before="100" w:beforeAutospacing="1" w:after="100" w:afterAutospacing="1" w:line="240" w:lineRule="auto"/>
      </w:pPr>
      <w:proofErr w:type="spellStart"/>
      <w:r>
        <w:t>Constructorul</w:t>
      </w:r>
      <w:proofErr w:type="spellEnd"/>
      <w:r>
        <w:t xml:space="preserve"> </w:t>
      </w:r>
      <w:proofErr w:type="spellStart"/>
      <w:r>
        <w:t>clasei</w:t>
      </w:r>
      <w:proofErr w:type="spellEnd"/>
      <w:r>
        <w:t xml:space="preserve">, care </w:t>
      </w:r>
      <w:proofErr w:type="spellStart"/>
      <w:r>
        <w:t>primește</w:t>
      </w:r>
      <w:proofErr w:type="spellEnd"/>
      <w:r>
        <w:t xml:space="preserve"> </w:t>
      </w:r>
      <w:proofErr w:type="spellStart"/>
      <w:r>
        <w:t>referințele</w:t>
      </w:r>
      <w:proofErr w:type="spellEnd"/>
      <w:r>
        <w:t xml:space="preserve"> </w:t>
      </w:r>
      <w:proofErr w:type="spellStart"/>
      <w:r>
        <w:t>către</w:t>
      </w:r>
      <w:proofErr w:type="spellEnd"/>
      <w:r>
        <w:t xml:space="preserve"> </w:t>
      </w:r>
      <w:proofErr w:type="spellStart"/>
      <w:r>
        <w:t>obiectele</w:t>
      </w:r>
      <w:proofErr w:type="spellEnd"/>
      <w:r>
        <w:t xml:space="preserve"> de tip </w:t>
      </w:r>
      <w:r>
        <w:rPr>
          <w:rStyle w:val="HTMLCode"/>
          <w:rFonts w:eastAsiaTheme="minorEastAsia"/>
        </w:rPr>
        <w:t>Buyer</w:t>
      </w:r>
      <w:r>
        <w:t xml:space="preserve"> </w:t>
      </w:r>
      <w:proofErr w:type="spellStart"/>
      <w:r>
        <w:t>și</w:t>
      </w:r>
      <w:proofErr w:type="spellEnd"/>
      <w:r>
        <w:t xml:space="preserve"> </w:t>
      </w:r>
      <w:r>
        <w:rPr>
          <w:rStyle w:val="HTMLCode"/>
          <w:rFonts w:eastAsiaTheme="minorEastAsia"/>
        </w:rPr>
        <w:t>Seller</w:t>
      </w:r>
      <w:r>
        <w:t xml:space="preserve">, </w:t>
      </w:r>
      <w:proofErr w:type="spellStart"/>
      <w:r>
        <w:t>prețurile</w:t>
      </w:r>
      <w:proofErr w:type="spellEnd"/>
      <w:r>
        <w:t xml:space="preserve"> </w:t>
      </w:r>
      <w:proofErr w:type="spellStart"/>
      <w:r>
        <w:t>inițiale</w:t>
      </w:r>
      <w:proofErr w:type="spellEnd"/>
      <w:r>
        <w:t xml:space="preserve"> ale </w:t>
      </w:r>
      <w:proofErr w:type="spellStart"/>
      <w:r>
        <w:t>acestora</w:t>
      </w:r>
      <w:proofErr w:type="spellEnd"/>
      <w:r>
        <w:t xml:space="preserve">, </w:t>
      </w:r>
      <w:proofErr w:type="spellStart"/>
      <w:r>
        <w:t>numărul</w:t>
      </w:r>
      <w:proofErr w:type="spellEnd"/>
      <w:r>
        <w:t xml:space="preserve"> maxim de </w:t>
      </w:r>
      <w:proofErr w:type="spellStart"/>
      <w:r>
        <w:t>runde</w:t>
      </w:r>
      <w:proofErr w:type="spellEnd"/>
      <w:r>
        <w:t xml:space="preserve"> </w:t>
      </w:r>
      <w:proofErr w:type="spellStart"/>
      <w:r>
        <w:t>și</w:t>
      </w:r>
      <w:proofErr w:type="spellEnd"/>
      <w:r>
        <w:t xml:space="preserve"> </w:t>
      </w:r>
      <w:proofErr w:type="spellStart"/>
      <w:r>
        <w:t>probabilitatea</w:t>
      </w:r>
      <w:proofErr w:type="spellEnd"/>
      <w:r>
        <w:t xml:space="preserve"> de </w:t>
      </w:r>
      <w:proofErr w:type="spellStart"/>
      <w:r>
        <w:t>eșec</w:t>
      </w:r>
      <w:proofErr w:type="spellEnd"/>
      <w:r>
        <w:t xml:space="preserve">. </w:t>
      </w:r>
      <w:proofErr w:type="spellStart"/>
      <w:r>
        <w:t>Acesta</w:t>
      </w:r>
      <w:proofErr w:type="spellEnd"/>
      <w:r>
        <w:t xml:space="preserve"> </w:t>
      </w:r>
      <w:proofErr w:type="spellStart"/>
      <w:r>
        <w:t>inițializează</w:t>
      </w:r>
      <w:proofErr w:type="spellEnd"/>
      <w:r>
        <w:t xml:space="preserve"> </w:t>
      </w:r>
      <w:proofErr w:type="spellStart"/>
      <w:r>
        <w:t>toate</w:t>
      </w:r>
      <w:proofErr w:type="spellEnd"/>
      <w:r>
        <w:t xml:space="preserve"> </w:t>
      </w:r>
      <w:proofErr w:type="spellStart"/>
      <w:r>
        <w:t>atributele</w:t>
      </w:r>
      <w:proofErr w:type="spellEnd"/>
      <w:r>
        <w:t xml:space="preserve"> </w:t>
      </w:r>
      <w:proofErr w:type="spellStart"/>
      <w:r>
        <w:t>clasei</w:t>
      </w:r>
      <w:proofErr w:type="spellEnd"/>
      <w:r>
        <w:t>.</w:t>
      </w:r>
    </w:p>
    <w:p w14:paraId="6D20EB88" w14:textId="77777777" w:rsidR="00F7614F" w:rsidRDefault="00F7614F" w:rsidP="00F7614F">
      <w:pPr>
        <w:pStyle w:val="NormalWeb"/>
        <w:numPr>
          <w:ilvl w:val="0"/>
          <w:numId w:val="15"/>
        </w:numPr>
      </w:pPr>
      <w:proofErr w:type="spellStart"/>
      <w:r>
        <w:rPr>
          <w:rStyle w:val="Strong"/>
        </w:rPr>
        <w:t>conductRound</w:t>
      </w:r>
      <w:proofErr w:type="spellEnd"/>
      <w:r>
        <w:rPr>
          <w:rStyle w:val="Strong"/>
        </w:rPr>
        <w:t>()</w:t>
      </w:r>
      <w:r>
        <w:t>:</w:t>
      </w:r>
    </w:p>
    <w:p w14:paraId="22F8AB7B" w14:textId="77777777" w:rsidR="00F7614F" w:rsidRDefault="00F7614F" w:rsidP="00F7614F">
      <w:pPr>
        <w:numPr>
          <w:ilvl w:val="1"/>
          <w:numId w:val="15"/>
        </w:numPr>
        <w:spacing w:before="100" w:beforeAutospacing="1" w:after="100" w:afterAutospacing="1" w:line="240" w:lineRule="auto"/>
      </w:pPr>
      <w:r>
        <w:t xml:space="preserve">Este </w:t>
      </w:r>
      <w:proofErr w:type="spellStart"/>
      <w:r>
        <w:t>metoda</w:t>
      </w:r>
      <w:proofErr w:type="spellEnd"/>
      <w:r>
        <w:t xml:space="preserve"> care </w:t>
      </w:r>
      <w:proofErr w:type="spellStart"/>
      <w:r>
        <w:t>simulează</w:t>
      </w:r>
      <w:proofErr w:type="spellEnd"/>
      <w:r>
        <w:t xml:space="preserve"> o </w:t>
      </w:r>
      <w:proofErr w:type="spellStart"/>
      <w:r>
        <w:t>rundă</w:t>
      </w:r>
      <w:proofErr w:type="spellEnd"/>
      <w:r>
        <w:t xml:space="preserve"> de </w:t>
      </w:r>
      <w:proofErr w:type="spellStart"/>
      <w:r>
        <w:t>negociere</w:t>
      </w:r>
      <w:proofErr w:type="spellEnd"/>
      <w:r>
        <w:t xml:space="preserve">. </w:t>
      </w:r>
      <w:proofErr w:type="spellStart"/>
      <w:r>
        <w:t>În</w:t>
      </w:r>
      <w:proofErr w:type="spellEnd"/>
      <w:r>
        <w:t xml:space="preserve"> </w:t>
      </w:r>
      <w:proofErr w:type="spellStart"/>
      <w:r>
        <w:t>fiecare</w:t>
      </w:r>
      <w:proofErr w:type="spellEnd"/>
      <w:r>
        <w:t xml:space="preserve"> </w:t>
      </w:r>
      <w:proofErr w:type="spellStart"/>
      <w:r>
        <w:t>rundă</w:t>
      </w:r>
      <w:proofErr w:type="spellEnd"/>
      <w:r>
        <w:t xml:space="preserve">, se </w:t>
      </w:r>
      <w:proofErr w:type="spellStart"/>
      <w:r>
        <w:t>verifică</w:t>
      </w:r>
      <w:proofErr w:type="spellEnd"/>
      <w:r>
        <w:t xml:space="preserve"> </w:t>
      </w:r>
      <w:proofErr w:type="spellStart"/>
      <w:r>
        <w:t>dacă</w:t>
      </w:r>
      <w:proofErr w:type="spellEnd"/>
      <w:r>
        <w:t xml:space="preserve"> </w:t>
      </w:r>
      <w:proofErr w:type="spellStart"/>
      <w:r>
        <w:t>negocierea</w:t>
      </w:r>
      <w:proofErr w:type="spellEnd"/>
      <w:r>
        <w:t xml:space="preserve"> </w:t>
      </w:r>
      <w:proofErr w:type="spellStart"/>
      <w:r>
        <w:t>va</w:t>
      </w:r>
      <w:proofErr w:type="spellEnd"/>
      <w:r>
        <w:t xml:space="preserve"> </w:t>
      </w:r>
      <w:proofErr w:type="spellStart"/>
      <w:r>
        <w:t>eșua</w:t>
      </w:r>
      <w:proofErr w:type="spellEnd"/>
      <w:r>
        <w:t xml:space="preserve"> </w:t>
      </w:r>
      <w:proofErr w:type="spellStart"/>
      <w:r>
        <w:t>devreme</w:t>
      </w:r>
      <w:proofErr w:type="spellEnd"/>
      <w:r>
        <w:t xml:space="preserve"> </w:t>
      </w:r>
      <w:proofErr w:type="spellStart"/>
      <w:r>
        <w:t>folosind</w:t>
      </w:r>
      <w:proofErr w:type="spellEnd"/>
      <w:r>
        <w:t xml:space="preserve"> </w:t>
      </w:r>
      <w:proofErr w:type="spellStart"/>
      <w:r>
        <w:t>metoda</w:t>
      </w:r>
      <w:proofErr w:type="spellEnd"/>
      <w:r>
        <w:t xml:space="preserve"> </w:t>
      </w:r>
      <w:proofErr w:type="spellStart"/>
      <w:proofErr w:type="gramStart"/>
      <w:r>
        <w:rPr>
          <w:rStyle w:val="HTMLCode"/>
          <w:rFonts w:eastAsiaTheme="minorEastAsia"/>
        </w:rPr>
        <w:t>shouldFailEarly</w:t>
      </w:r>
      <w:proofErr w:type="spellEnd"/>
      <w:r>
        <w:rPr>
          <w:rStyle w:val="HTMLCode"/>
          <w:rFonts w:eastAsiaTheme="minorEastAsia"/>
        </w:rPr>
        <w:t>(</w:t>
      </w:r>
      <w:proofErr w:type="gramEnd"/>
      <w:r>
        <w:rPr>
          <w:rStyle w:val="HTMLCode"/>
          <w:rFonts w:eastAsiaTheme="minorEastAsia"/>
        </w:rPr>
        <w:t>)</w:t>
      </w:r>
      <w:r>
        <w:t xml:space="preserve">. </w:t>
      </w:r>
      <w:proofErr w:type="spellStart"/>
      <w:r>
        <w:t>Dacă</w:t>
      </w:r>
      <w:proofErr w:type="spellEnd"/>
      <w:r>
        <w:t xml:space="preserve"> </w:t>
      </w:r>
      <w:proofErr w:type="spellStart"/>
      <w:r>
        <w:t>negocierea</w:t>
      </w:r>
      <w:proofErr w:type="spellEnd"/>
      <w:r>
        <w:t xml:space="preserve"> nu </w:t>
      </w:r>
      <w:proofErr w:type="spellStart"/>
      <w:r>
        <w:t>eșuează</w:t>
      </w:r>
      <w:proofErr w:type="spellEnd"/>
      <w:r>
        <w:t xml:space="preserve">, se </w:t>
      </w:r>
      <w:proofErr w:type="spellStart"/>
      <w:r>
        <w:t>ajustează</w:t>
      </w:r>
      <w:proofErr w:type="spellEnd"/>
      <w:r>
        <w:t xml:space="preserve"> </w:t>
      </w:r>
      <w:proofErr w:type="spellStart"/>
      <w:r>
        <w:t>prețurile</w:t>
      </w:r>
      <w:proofErr w:type="spellEnd"/>
      <w:r>
        <w:t xml:space="preserve"> </w:t>
      </w:r>
      <w:proofErr w:type="spellStart"/>
      <w:r>
        <w:t>cumpărătorului</w:t>
      </w:r>
      <w:proofErr w:type="spellEnd"/>
      <w:r>
        <w:t xml:space="preserve"> </w:t>
      </w:r>
      <w:proofErr w:type="spellStart"/>
      <w:r>
        <w:t>și</w:t>
      </w:r>
      <w:proofErr w:type="spellEnd"/>
      <w:r>
        <w:t xml:space="preserve"> </w:t>
      </w:r>
      <w:proofErr w:type="spellStart"/>
      <w:r>
        <w:t>vânzătorului</w:t>
      </w:r>
      <w:proofErr w:type="spellEnd"/>
      <w:r>
        <w:t xml:space="preserve"> </w:t>
      </w:r>
      <w:proofErr w:type="spellStart"/>
      <w:r>
        <w:t>folosind</w:t>
      </w:r>
      <w:proofErr w:type="spellEnd"/>
      <w:r>
        <w:t xml:space="preserve"> </w:t>
      </w:r>
      <w:proofErr w:type="spellStart"/>
      <w:r>
        <w:t>metodele</w:t>
      </w:r>
      <w:proofErr w:type="spellEnd"/>
      <w:r>
        <w:t xml:space="preserve"> </w:t>
      </w:r>
      <w:proofErr w:type="spellStart"/>
      <w:r>
        <w:t>corespunzătoare</w:t>
      </w:r>
      <w:proofErr w:type="spellEnd"/>
      <w:r>
        <w:t xml:space="preserve"> ale </w:t>
      </w:r>
      <w:proofErr w:type="spellStart"/>
      <w:r>
        <w:t>acestora</w:t>
      </w:r>
      <w:proofErr w:type="spellEnd"/>
      <w:r>
        <w:t xml:space="preserve">. </w:t>
      </w:r>
      <w:proofErr w:type="spellStart"/>
      <w:r>
        <w:t>Runda</w:t>
      </w:r>
      <w:proofErr w:type="spellEnd"/>
      <w:r>
        <w:t xml:space="preserve"> se </w:t>
      </w:r>
      <w:proofErr w:type="spellStart"/>
      <w:r>
        <w:t>încheie</w:t>
      </w:r>
      <w:proofErr w:type="spellEnd"/>
      <w:r>
        <w:t xml:space="preserve">, </w:t>
      </w:r>
      <w:proofErr w:type="spellStart"/>
      <w:r>
        <w:t>iar</w:t>
      </w:r>
      <w:proofErr w:type="spellEnd"/>
      <w:r>
        <w:t xml:space="preserve"> </w:t>
      </w:r>
      <w:proofErr w:type="spellStart"/>
      <w:r>
        <w:t>negocierea</w:t>
      </w:r>
      <w:proofErr w:type="spellEnd"/>
      <w:r>
        <w:t xml:space="preserve"> </w:t>
      </w:r>
      <w:proofErr w:type="spellStart"/>
      <w:r>
        <w:t>continuă</w:t>
      </w:r>
      <w:proofErr w:type="spellEnd"/>
      <w:r>
        <w:t xml:space="preserve"> </w:t>
      </w:r>
      <w:proofErr w:type="spellStart"/>
      <w:r>
        <w:t>până</w:t>
      </w:r>
      <w:proofErr w:type="spellEnd"/>
      <w:r>
        <w:t xml:space="preserve"> la </w:t>
      </w:r>
      <w:proofErr w:type="spellStart"/>
      <w:r>
        <w:t>atingerea</w:t>
      </w:r>
      <w:proofErr w:type="spellEnd"/>
      <w:r>
        <w:t xml:space="preserve"> </w:t>
      </w:r>
      <w:proofErr w:type="spellStart"/>
      <w:r>
        <w:t>numărului</w:t>
      </w:r>
      <w:proofErr w:type="spellEnd"/>
      <w:r>
        <w:t xml:space="preserve"> maxim de </w:t>
      </w:r>
      <w:proofErr w:type="spellStart"/>
      <w:r>
        <w:t>runde</w:t>
      </w:r>
      <w:proofErr w:type="spellEnd"/>
      <w:r>
        <w:t>.</w:t>
      </w:r>
    </w:p>
    <w:p w14:paraId="38D756E4" w14:textId="77777777" w:rsidR="00F7614F" w:rsidRDefault="00F7614F" w:rsidP="00F7614F">
      <w:pPr>
        <w:pStyle w:val="NormalWeb"/>
        <w:numPr>
          <w:ilvl w:val="0"/>
          <w:numId w:val="15"/>
        </w:numPr>
      </w:pPr>
      <w:proofErr w:type="spellStart"/>
      <w:r>
        <w:rPr>
          <w:rStyle w:val="Strong"/>
        </w:rPr>
        <w:t>isAgreementReached</w:t>
      </w:r>
      <w:proofErr w:type="spellEnd"/>
      <w:r>
        <w:rPr>
          <w:rStyle w:val="Strong"/>
        </w:rPr>
        <w:t xml:space="preserve">() </w:t>
      </w:r>
      <w:proofErr w:type="spellStart"/>
      <w:r>
        <w:rPr>
          <w:rStyle w:val="Strong"/>
        </w:rPr>
        <w:t>const</w:t>
      </w:r>
      <w:proofErr w:type="spellEnd"/>
      <w:r>
        <w:t>:</w:t>
      </w:r>
    </w:p>
    <w:p w14:paraId="382D2E10" w14:textId="77777777" w:rsidR="00F7614F" w:rsidRDefault="00F7614F" w:rsidP="00F7614F">
      <w:pPr>
        <w:numPr>
          <w:ilvl w:val="1"/>
          <w:numId w:val="15"/>
        </w:numPr>
        <w:spacing w:before="100" w:beforeAutospacing="1" w:after="100" w:afterAutospacing="1" w:line="240" w:lineRule="auto"/>
      </w:pPr>
      <w:r>
        <w:t xml:space="preserve">Este o </w:t>
      </w:r>
      <w:proofErr w:type="spellStart"/>
      <w:r>
        <w:t>metodă</w:t>
      </w:r>
      <w:proofErr w:type="spellEnd"/>
      <w:r>
        <w:t xml:space="preserve"> care </w:t>
      </w:r>
      <w:proofErr w:type="spellStart"/>
      <w:r>
        <w:t>verifică</w:t>
      </w:r>
      <w:proofErr w:type="spellEnd"/>
      <w:r>
        <w:t xml:space="preserve"> </w:t>
      </w:r>
      <w:proofErr w:type="spellStart"/>
      <w:r>
        <w:t>dacă</w:t>
      </w:r>
      <w:proofErr w:type="spellEnd"/>
      <w:r>
        <w:t xml:space="preserve"> s-a </w:t>
      </w:r>
      <w:proofErr w:type="spellStart"/>
      <w:r>
        <w:t>ajuns</w:t>
      </w:r>
      <w:proofErr w:type="spellEnd"/>
      <w:r>
        <w:t xml:space="preserve"> la un </w:t>
      </w:r>
      <w:proofErr w:type="spellStart"/>
      <w:r>
        <w:t>acord</w:t>
      </w:r>
      <w:proofErr w:type="spellEnd"/>
      <w:r>
        <w:t xml:space="preserve"> </w:t>
      </w:r>
      <w:proofErr w:type="spellStart"/>
      <w:r>
        <w:t>între</w:t>
      </w:r>
      <w:proofErr w:type="spellEnd"/>
      <w:r>
        <w:t xml:space="preserve"> </w:t>
      </w:r>
      <w:proofErr w:type="spellStart"/>
      <w:r>
        <w:t>cumpărător</w:t>
      </w:r>
      <w:proofErr w:type="spellEnd"/>
      <w:r>
        <w:t xml:space="preserve"> </w:t>
      </w:r>
      <w:proofErr w:type="spellStart"/>
      <w:r>
        <w:t>și</w:t>
      </w:r>
      <w:proofErr w:type="spellEnd"/>
      <w:r>
        <w:t xml:space="preserve"> </w:t>
      </w:r>
      <w:proofErr w:type="spellStart"/>
      <w:r>
        <w:t>vânzător</w:t>
      </w:r>
      <w:proofErr w:type="spellEnd"/>
      <w:r>
        <w:t xml:space="preserve">. </w:t>
      </w:r>
      <w:proofErr w:type="spellStart"/>
      <w:r>
        <w:t>Acordul</w:t>
      </w:r>
      <w:proofErr w:type="spellEnd"/>
      <w:r>
        <w:t xml:space="preserve"> </w:t>
      </w:r>
      <w:proofErr w:type="spellStart"/>
      <w:r>
        <w:t>este</w:t>
      </w:r>
      <w:proofErr w:type="spellEnd"/>
      <w:r>
        <w:t xml:space="preserve"> </w:t>
      </w:r>
      <w:proofErr w:type="spellStart"/>
      <w:r>
        <w:t>considerat</w:t>
      </w:r>
      <w:proofErr w:type="spellEnd"/>
      <w:r>
        <w:t xml:space="preserve"> </w:t>
      </w:r>
      <w:proofErr w:type="spellStart"/>
      <w:r>
        <w:t>încheiat</w:t>
      </w:r>
      <w:proofErr w:type="spellEnd"/>
      <w:r>
        <w:t xml:space="preserve"> </w:t>
      </w:r>
      <w:proofErr w:type="spellStart"/>
      <w:r>
        <w:t>atunci</w:t>
      </w:r>
      <w:proofErr w:type="spellEnd"/>
      <w:r>
        <w:t xml:space="preserve"> </w:t>
      </w:r>
      <w:proofErr w:type="spellStart"/>
      <w:r>
        <w:t>când</w:t>
      </w:r>
      <w:proofErr w:type="spellEnd"/>
      <w:r>
        <w:t xml:space="preserve"> </w:t>
      </w:r>
      <w:proofErr w:type="spellStart"/>
      <w:r>
        <w:t>prețul</w:t>
      </w:r>
      <w:proofErr w:type="spellEnd"/>
      <w:r>
        <w:t xml:space="preserve"> </w:t>
      </w:r>
      <w:proofErr w:type="spellStart"/>
      <w:r>
        <w:t>cumpărătorului</w:t>
      </w:r>
      <w:proofErr w:type="spellEnd"/>
      <w:r>
        <w:t xml:space="preserve"> </w:t>
      </w:r>
      <w:proofErr w:type="spellStart"/>
      <w:r>
        <w:t>este</w:t>
      </w:r>
      <w:proofErr w:type="spellEnd"/>
      <w:r>
        <w:t xml:space="preserve"> </w:t>
      </w:r>
      <w:proofErr w:type="spellStart"/>
      <w:r>
        <w:t>mai</w:t>
      </w:r>
      <w:proofErr w:type="spellEnd"/>
      <w:r>
        <w:t xml:space="preserve"> mare </w:t>
      </w:r>
      <w:proofErr w:type="spellStart"/>
      <w:r>
        <w:t>sau</w:t>
      </w:r>
      <w:proofErr w:type="spellEnd"/>
      <w:r>
        <w:t xml:space="preserve"> egal cu </w:t>
      </w:r>
      <w:proofErr w:type="spellStart"/>
      <w:r>
        <w:t>prețul</w:t>
      </w:r>
      <w:proofErr w:type="spellEnd"/>
      <w:r>
        <w:t xml:space="preserve"> </w:t>
      </w:r>
      <w:proofErr w:type="spellStart"/>
      <w:r>
        <w:t>vânzătorului</w:t>
      </w:r>
      <w:proofErr w:type="spellEnd"/>
      <w:r>
        <w:t>.</w:t>
      </w:r>
    </w:p>
    <w:p w14:paraId="1F98FBFE" w14:textId="5018CC2A" w:rsidR="00567E1E" w:rsidRPr="00567E1E" w:rsidRDefault="00567E1E" w:rsidP="00567E1E">
      <w:pPr>
        <w:pStyle w:val="Heading2"/>
      </w:pPr>
      <w:proofErr w:type="spellStart"/>
      <w:r>
        <w:t>Clasa</w:t>
      </w:r>
      <w:proofErr w:type="spellEnd"/>
      <w:r>
        <w:t xml:space="preserve"> </w:t>
      </w:r>
      <w:proofErr w:type="spellStart"/>
      <w:r w:rsidR="00D34267">
        <w:t>NegotiationManager</w:t>
      </w:r>
      <w:proofErr w:type="spellEnd"/>
    </w:p>
    <w:p w14:paraId="1953A7FE" w14:textId="77777777" w:rsidR="00D34267" w:rsidRDefault="00D34267" w:rsidP="00D34267">
      <w:pPr>
        <w:pStyle w:val="NormalWeb"/>
      </w:pPr>
      <w:r>
        <w:t xml:space="preserve">Clasa </w:t>
      </w:r>
      <w:proofErr w:type="spellStart"/>
      <w:r>
        <w:rPr>
          <w:rStyle w:val="HTMLCode"/>
        </w:rPr>
        <w:t>NegotiationManager</w:t>
      </w:r>
      <w:proofErr w:type="spellEnd"/>
      <w:r>
        <w:t xml:space="preserve"> este responsabilă pentru gestionarea interfeței utilizatorului și a procesului de negociere între cumpărători și vânzători. Ea permite utilizatorului să vizualizeze informații despre cumpărători, vânzători și produse, să exploreze negocierile posibile și să inițieze negocieri între părți. Clasa include funcții pentru a interacționa cu utilizatorul printr-un meniu și pentru a începe negocieri pe baza selecțiilor făcute.</w:t>
      </w:r>
    </w:p>
    <w:p w14:paraId="39606FA6" w14:textId="77777777" w:rsidR="00D34267" w:rsidRDefault="00D34267" w:rsidP="00D34267">
      <w:pPr>
        <w:pStyle w:val="Heading4"/>
      </w:pPr>
      <w:proofErr w:type="spellStart"/>
      <w:r>
        <w:t>Atributele</w:t>
      </w:r>
      <w:proofErr w:type="spellEnd"/>
      <w:r>
        <w:t xml:space="preserve"> </w:t>
      </w:r>
      <w:proofErr w:type="spellStart"/>
      <w:r>
        <w:t>clasei</w:t>
      </w:r>
      <w:proofErr w:type="spellEnd"/>
      <w:r>
        <w:t>:</w:t>
      </w:r>
    </w:p>
    <w:p w14:paraId="43A80BDF" w14:textId="77777777" w:rsidR="00D34267" w:rsidRDefault="00D34267" w:rsidP="00D34267">
      <w:pPr>
        <w:pStyle w:val="NormalWeb"/>
        <w:numPr>
          <w:ilvl w:val="0"/>
          <w:numId w:val="32"/>
        </w:numPr>
      </w:pPr>
      <w:proofErr w:type="spellStart"/>
      <w:r>
        <w:rPr>
          <w:rStyle w:val="Strong"/>
        </w:rPr>
        <w:t>buyers</w:t>
      </w:r>
      <w:proofErr w:type="spellEnd"/>
      <w:r>
        <w:t xml:space="preserve">: Un vector de obiecte de tip </w:t>
      </w:r>
      <w:proofErr w:type="spellStart"/>
      <w:r>
        <w:rPr>
          <w:rStyle w:val="HTMLCode"/>
        </w:rPr>
        <w:t>Buyer</w:t>
      </w:r>
      <w:proofErr w:type="spellEnd"/>
      <w:r>
        <w:t xml:space="preserve"> (tip </w:t>
      </w:r>
      <w:r>
        <w:rPr>
          <w:rStyle w:val="HTMLCode"/>
        </w:rPr>
        <w:t>vector&lt;</w:t>
      </w:r>
      <w:proofErr w:type="spellStart"/>
      <w:r>
        <w:rPr>
          <w:rStyle w:val="HTMLCode"/>
        </w:rPr>
        <w:t>Buyer</w:t>
      </w:r>
      <w:proofErr w:type="spellEnd"/>
      <w:r>
        <w:rPr>
          <w:rStyle w:val="HTMLCode"/>
        </w:rPr>
        <w:t>&gt;</w:t>
      </w:r>
      <w:r>
        <w:t>).</w:t>
      </w:r>
    </w:p>
    <w:p w14:paraId="20DC3850" w14:textId="77777777" w:rsidR="00D34267" w:rsidRDefault="00D34267" w:rsidP="00D34267">
      <w:pPr>
        <w:numPr>
          <w:ilvl w:val="1"/>
          <w:numId w:val="32"/>
        </w:numPr>
        <w:spacing w:before="100" w:beforeAutospacing="1" w:after="100" w:afterAutospacing="1" w:line="240" w:lineRule="auto"/>
      </w:pPr>
      <w:proofErr w:type="spellStart"/>
      <w:r>
        <w:t>Reprezintă</w:t>
      </w:r>
      <w:proofErr w:type="spellEnd"/>
      <w:r>
        <w:t xml:space="preserve"> </w:t>
      </w:r>
      <w:proofErr w:type="spellStart"/>
      <w:r>
        <w:t>lista</w:t>
      </w:r>
      <w:proofErr w:type="spellEnd"/>
      <w:r>
        <w:t xml:space="preserve"> </w:t>
      </w:r>
      <w:proofErr w:type="spellStart"/>
      <w:r>
        <w:t>cumpărătorilor</w:t>
      </w:r>
      <w:proofErr w:type="spellEnd"/>
      <w:r>
        <w:t xml:space="preserve"> </w:t>
      </w:r>
      <w:proofErr w:type="spellStart"/>
      <w:r>
        <w:t>disponibili</w:t>
      </w:r>
      <w:proofErr w:type="spellEnd"/>
      <w:r>
        <w:t xml:space="preserve"> </w:t>
      </w:r>
      <w:proofErr w:type="spellStart"/>
      <w:r>
        <w:t>pentru</w:t>
      </w:r>
      <w:proofErr w:type="spellEnd"/>
      <w:r>
        <w:t xml:space="preserve"> </w:t>
      </w:r>
      <w:proofErr w:type="spellStart"/>
      <w:r>
        <w:t>negociere</w:t>
      </w:r>
      <w:proofErr w:type="spellEnd"/>
      <w:r>
        <w:t>.</w:t>
      </w:r>
    </w:p>
    <w:p w14:paraId="3B6927C9" w14:textId="77777777" w:rsidR="00D34267" w:rsidRDefault="00D34267" w:rsidP="00D34267">
      <w:pPr>
        <w:pStyle w:val="NormalWeb"/>
        <w:numPr>
          <w:ilvl w:val="0"/>
          <w:numId w:val="32"/>
        </w:numPr>
      </w:pPr>
      <w:proofErr w:type="spellStart"/>
      <w:r>
        <w:rPr>
          <w:rStyle w:val="Strong"/>
        </w:rPr>
        <w:t>sellers</w:t>
      </w:r>
      <w:proofErr w:type="spellEnd"/>
      <w:r>
        <w:t xml:space="preserve">: Un vector de obiecte de tip </w:t>
      </w:r>
      <w:proofErr w:type="spellStart"/>
      <w:r>
        <w:rPr>
          <w:rStyle w:val="HTMLCode"/>
        </w:rPr>
        <w:t>Seller</w:t>
      </w:r>
      <w:proofErr w:type="spellEnd"/>
      <w:r>
        <w:t xml:space="preserve"> (tip </w:t>
      </w:r>
      <w:r>
        <w:rPr>
          <w:rStyle w:val="HTMLCode"/>
        </w:rPr>
        <w:t>vector&lt;</w:t>
      </w:r>
      <w:proofErr w:type="spellStart"/>
      <w:r>
        <w:rPr>
          <w:rStyle w:val="HTMLCode"/>
        </w:rPr>
        <w:t>Seller</w:t>
      </w:r>
      <w:proofErr w:type="spellEnd"/>
      <w:r>
        <w:rPr>
          <w:rStyle w:val="HTMLCode"/>
        </w:rPr>
        <w:t>&gt;</w:t>
      </w:r>
      <w:r>
        <w:t>).</w:t>
      </w:r>
    </w:p>
    <w:p w14:paraId="4C2811E0" w14:textId="77777777" w:rsidR="00D34267" w:rsidRDefault="00D34267" w:rsidP="00D34267">
      <w:pPr>
        <w:numPr>
          <w:ilvl w:val="1"/>
          <w:numId w:val="32"/>
        </w:numPr>
        <w:spacing w:before="100" w:beforeAutospacing="1" w:after="100" w:afterAutospacing="1" w:line="240" w:lineRule="auto"/>
      </w:pPr>
      <w:proofErr w:type="spellStart"/>
      <w:r>
        <w:lastRenderedPageBreak/>
        <w:t>Reprezintă</w:t>
      </w:r>
      <w:proofErr w:type="spellEnd"/>
      <w:r>
        <w:t xml:space="preserve"> </w:t>
      </w:r>
      <w:proofErr w:type="spellStart"/>
      <w:r>
        <w:t>lista</w:t>
      </w:r>
      <w:proofErr w:type="spellEnd"/>
      <w:r>
        <w:t xml:space="preserve"> </w:t>
      </w:r>
      <w:proofErr w:type="spellStart"/>
      <w:r>
        <w:t>vânzătorilor</w:t>
      </w:r>
      <w:proofErr w:type="spellEnd"/>
      <w:r>
        <w:t xml:space="preserve"> </w:t>
      </w:r>
      <w:proofErr w:type="spellStart"/>
      <w:r>
        <w:t>disponibili</w:t>
      </w:r>
      <w:proofErr w:type="spellEnd"/>
      <w:r>
        <w:t xml:space="preserve"> </w:t>
      </w:r>
      <w:proofErr w:type="spellStart"/>
      <w:r>
        <w:t>pentru</w:t>
      </w:r>
      <w:proofErr w:type="spellEnd"/>
      <w:r>
        <w:t xml:space="preserve"> </w:t>
      </w:r>
      <w:proofErr w:type="spellStart"/>
      <w:r>
        <w:t>negociere</w:t>
      </w:r>
      <w:proofErr w:type="spellEnd"/>
      <w:r>
        <w:t>.</w:t>
      </w:r>
    </w:p>
    <w:p w14:paraId="38429FA2" w14:textId="77777777" w:rsidR="00D34267" w:rsidRDefault="00D34267" w:rsidP="00D34267">
      <w:pPr>
        <w:pStyle w:val="NormalWeb"/>
        <w:numPr>
          <w:ilvl w:val="0"/>
          <w:numId w:val="32"/>
        </w:numPr>
      </w:pPr>
      <w:proofErr w:type="spellStart"/>
      <w:r>
        <w:rPr>
          <w:rStyle w:val="Strong"/>
        </w:rPr>
        <w:t>products</w:t>
      </w:r>
      <w:proofErr w:type="spellEnd"/>
      <w:r>
        <w:t xml:space="preserve">: Un vector de obiecte de tip </w:t>
      </w:r>
      <w:r>
        <w:rPr>
          <w:rStyle w:val="HTMLCode"/>
        </w:rPr>
        <w:t>Product</w:t>
      </w:r>
      <w:r>
        <w:t xml:space="preserve"> (tip </w:t>
      </w:r>
      <w:r>
        <w:rPr>
          <w:rStyle w:val="HTMLCode"/>
        </w:rPr>
        <w:t>vector&lt;Product&gt;</w:t>
      </w:r>
      <w:r>
        <w:t>).</w:t>
      </w:r>
    </w:p>
    <w:p w14:paraId="6EF2DAD9" w14:textId="77777777" w:rsidR="00D34267" w:rsidRDefault="00D34267" w:rsidP="00D34267">
      <w:pPr>
        <w:numPr>
          <w:ilvl w:val="1"/>
          <w:numId w:val="32"/>
        </w:numPr>
        <w:spacing w:before="100" w:beforeAutospacing="1" w:after="100" w:afterAutospacing="1" w:line="240" w:lineRule="auto"/>
      </w:pPr>
      <w:proofErr w:type="spellStart"/>
      <w:r>
        <w:t>Reprezintă</w:t>
      </w:r>
      <w:proofErr w:type="spellEnd"/>
      <w:r>
        <w:t xml:space="preserve"> </w:t>
      </w:r>
      <w:proofErr w:type="spellStart"/>
      <w:r>
        <w:t>lista</w:t>
      </w:r>
      <w:proofErr w:type="spellEnd"/>
      <w:r>
        <w:t xml:space="preserve"> </w:t>
      </w:r>
      <w:proofErr w:type="spellStart"/>
      <w:r>
        <w:t>produselor</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negociere</w:t>
      </w:r>
      <w:proofErr w:type="spellEnd"/>
      <w:r>
        <w:t>.</w:t>
      </w:r>
    </w:p>
    <w:p w14:paraId="75C29E3B" w14:textId="77777777" w:rsidR="00D34267" w:rsidRDefault="00D34267" w:rsidP="00D34267">
      <w:pPr>
        <w:pStyle w:val="Heading4"/>
      </w:pPr>
      <w:proofErr w:type="spellStart"/>
      <w:r>
        <w:t>Metodele</w:t>
      </w:r>
      <w:proofErr w:type="spellEnd"/>
      <w:r>
        <w:t xml:space="preserve"> </w:t>
      </w:r>
      <w:proofErr w:type="spellStart"/>
      <w:r>
        <w:t>clasei</w:t>
      </w:r>
      <w:proofErr w:type="spellEnd"/>
      <w:r>
        <w:t>:</w:t>
      </w:r>
    </w:p>
    <w:p w14:paraId="463D30C0" w14:textId="77777777" w:rsidR="00D34267" w:rsidRDefault="00D34267" w:rsidP="00D34267">
      <w:pPr>
        <w:pStyle w:val="NormalWeb"/>
        <w:numPr>
          <w:ilvl w:val="0"/>
          <w:numId w:val="33"/>
        </w:numPr>
      </w:pPr>
      <w:proofErr w:type="spellStart"/>
      <w:r>
        <w:rPr>
          <w:rStyle w:val="HTMLCode"/>
          <w:b/>
          <w:bCs/>
        </w:rPr>
        <w:t>displayMenu</w:t>
      </w:r>
      <w:proofErr w:type="spellEnd"/>
      <w:r>
        <w:rPr>
          <w:rStyle w:val="HTMLCode"/>
          <w:b/>
          <w:bCs/>
        </w:rPr>
        <w:t>()</w:t>
      </w:r>
      <w:r>
        <w:t>:</w:t>
      </w:r>
    </w:p>
    <w:p w14:paraId="3483FE35" w14:textId="77777777" w:rsidR="00D34267" w:rsidRDefault="00D34267" w:rsidP="00D34267">
      <w:pPr>
        <w:numPr>
          <w:ilvl w:val="1"/>
          <w:numId w:val="33"/>
        </w:numPr>
        <w:spacing w:before="100" w:beforeAutospacing="1" w:after="100" w:afterAutospacing="1" w:line="240" w:lineRule="auto"/>
      </w:pPr>
      <w:r>
        <w:t xml:space="preserve">Este o </w:t>
      </w:r>
      <w:proofErr w:type="spellStart"/>
      <w:r>
        <w:t>metodă</w:t>
      </w:r>
      <w:proofErr w:type="spellEnd"/>
      <w:r>
        <w:t xml:space="preserve"> </w:t>
      </w:r>
      <w:proofErr w:type="spellStart"/>
      <w:r>
        <w:t>statică</w:t>
      </w:r>
      <w:proofErr w:type="spellEnd"/>
      <w:r>
        <w:t xml:space="preserve"> care </w:t>
      </w:r>
      <w:proofErr w:type="spellStart"/>
      <w:r>
        <w:t>afișează</w:t>
      </w:r>
      <w:proofErr w:type="spellEnd"/>
      <w:r>
        <w:t xml:space="preserve"> </w:t>
      </w:r>
      <w:proofErr w:type="spellStart"/>
      <w:r>
        <w:t>meniul</w:t>
      </w:r>
      <w:proofErr w:type="spellEnd"/>
      <w:r>
        <w:t xml:space="preserve"> principal al </w:t>
      </w:r>
      <w:proofErr w:type="spellStart"/>
      <w:r>
        <w:t>aplicației</w:t>
      </w:r>
      <w:proofErr w:type="spellEnd"/>
      <w:r>
        <w:t xml:space="preserve">. </w:t>
      </w:r>
      <w:proofErr w:type="spellStart"/>
      <w:r>
        <w:t>Permite</w:t>
      </w:r>
      <w:proofErr w:type="spellEnd"/>
      <w:r>
        <w:t xml:space="preserve"> </w:t>
      </w:r>
      <w:proofErr w:type="spellStart"/>
      <w:r>
        <w:t>utilizatorului</w:t>
      </w:r>
      <w:proofErr w:type="spellEnd"/>
      <w:r>
        <w:t xml:space="preserve"> </w:t>
      </w:r>
      <w:proofErr w:type="spellStart"/>
      <w:r>
        <w:t>să</w:t>
      </w:r>
      <w:proofErr w:type="spellEnd"/>
      <w:r>
        <w:t xml:space="preserve"> </w:t>
      </w:r>
      <w:proofErr w:type="spellStart"/>
      <w:r>
        <w:t>aleagă</w:t>
      </w:r>
      <w:proofErr w:type="spellEnd"/>
      <w:r>
        <w:t xml:space="preserve"> </w:t>
      </w:r>
      <w:proofErr w:type="spellStart"/>
      <w:r>
        <w:t>opțiuni</w:t>
      </w:r>
      <w:proofErr w:type="spellEnd"/>
      <w:r>
        <w:t xml:space="preserve"> </w:t>
      </w:r>
      <w:proofErr w:type="spellStart"/>
      <w:r>
        <w:t>pentru</w:t>
      </w:r>
      <w:proofErr w:type="spellEnd"/>
      <w:r>
        <w:t xml:space="preserve"> a </w:t>
      </w:r>
      <w:proofErr w:type="spellStart"/>
      <w:r>
        <w:t>vizualiza</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vânzători</w:t>
      </w:r>
      <w:proofErr w:type="spellEnd"/>
      <w:r>
        <w:t xml:space="preserve">, </w:t>
      </w:r>
      <w:proofErr w:type="spellStart"/>
      <w:r>
        <w:t>cumpărători</w:t>
      </w:r>
      <w:proofErr w:type="spellEnd"/>
      <w:r>
        <w:t xml:space="preserve">, </w:t>
      </w:r>
      <w:proofErr w:type="spellStart"/>
      <w:r>
        <w:t>produse</w:t>
      </w:r>
      <w:proofErr w:type="spellEnd"/>
      <w:r>
        <w:t xml:space="preserve"> </w:t>
      </w:r>
      <w:proofErr w:type="spellStart"/>
      <w:r>
        <w:t>sau</w:t>
      </w:r>
      <w:proofErr w:type="spellEnd"/>
      <w:r>
        <w:t xml:space="preserve"> </w:t>
      </w:r>
      <w:proofErr w:type="spellStart"/>
      <w:r>
        <w:t>negocieri</w:t>
      </w:r>
      <w:proofErr w:type="spellEnd"/>
      <w:r>
        <w:t xml:space="preserve"> </w:t>
      </w:r>
      <w:proofErr w:type="spellStart"/>
      <w:r>
        <w:t>posibile</w:t>
      </w:r>
      <w:proofErr w:type="spellEnd"/>
      <w:r>
        <w:t xml:space="preserve">. De </w:t>
      </w:r>
      <w:proofErr w:type="spellStart"/>
      <w:r>
        <w:t>asemenea</w:t>
      </w:r>
      <w:proofErr w:type="spellEnd"/>
      <w:r>
        <w:t xml:space="preserve">, </w:t>
      </w:r>
      <w:proofErr w:type="spellStart"/>
      <w:r>
        <w:t>permite</w:t>
      </w:r>
      <w:proofErr w:type="spellEnd"/>
      <w:r>
        <w:t xml:space="preserve"> </w:t>
      </w:r>
      <w:proofErr w:type="spellStart"/>
      <w:r>
        <w:t>inițierea</w:t>
      </w:r>
      <w:proofErr w:type="spellEnd"/>
      <w:r>
        <w:t xml:space="preserve"> </w:t>
      </w:r>
      <w:proofErr w:type="spellStart"/>
      <w:r>
        <w:t>unei</w:t>
      </w:r>
      <w:proofErr w:type="spellEnd"/>
      <w:r>
        <w:t xml:space="preserve"> </w:t>
      </w:r>
      <w:proofErr w:type="spellStart"/>
      <w:r>
        <w:t>negocieri</w:t>
      </w:r>
      <w:proofErr w:type="spellEnd"/>
      <w:r>
        <w:t>.</w:t>
      </w:r>
    </w:p>
    <w:p w14:paraId="46BC0388" w14:textId="77777777" w:rsidR="00D34267" w:rsidRDefault="00D34267" w:rsidP="00D34267">
      <w:pPr>
        <w:numPr>
          <w:ilvl w:val="1"/>
          <w:numId w:val="33"/>
        </w:numPr>
        <w:spacing w:before="100" w:beforeAutospacing="1" w:after="100" w:afterAutospacing="1" w:line="240" w:lineRule="auto"/>
      </w:pPr>
      <w:proofErr w:type="spellStart"/>
      <w:r>
        <w:t>Parametri</w:t>
      </w:r>
      <w:proofErr w:type="spellEnd"/>
      <w:r>
        <w:t>:</w:t>
      </w:r>
    </w:p>
    <w:p w14:paraId="35E04ECD" w14:textId="77777777" w:rsidR="00D34267" w:rsidRDefault="00D34267" w:rsidP="00D34267">
      <w:pPr>
        <w:numPr>
          <w:ilvl w:val="2"/>
          <w:numId w:val="33"/>
        </w:numPr>
        <w:spacing w:before="100" w:beforeAutospacing="1" w:after="100" w:afterAutospacing="1" w:line="240" w:lineRule="auto"/>
      </w:pPr>
      <w:r>
        <w:rPr>
          <w:rStyle w:val="HTMLCode"/>
          <w:rFonts w:eastAsiaTheme="minorEastAsia"/>
        </w:rPr>
        <w:t>buyers</w:t>
      </w:r>
      <w:r>
        <w:t xml:space="preserve">: </w:t>
      </w:r>
      <w:proofErr w:type="spellStart"/>
      <w:r>
        <w:t>lista</w:t>
      </w:r>
      <w:proofErr w:type="spellEnd"/>
      <w:r>
        <w:t xml:space="preserve"> </w:t>
      </w:r>
      <w:proofErr w:type="spellStart"/>
      <w:r>
        <w:t>cumpărătorilor</w:t>
      </w:r>
      <w:proofErr w:type="spellEnd"/>
      <w:r>
        <w:t>.</w:t>
      </w:r>
    </w:p>
    <w:p w14:paraId="793BD281" w14:textId="77777777" w:rsidR="00D34267" w:rsidRDefault="00D34267" w:rsidP="00D34267">
      <w:pPr>
        <w:numPr>
          <w:ilvl w:val="2"/>
          <w:numId w:val="33"/>
        </w:numPr>
        <w:spacing w:before="100" w:beforeAutospacing="1" w:after="100" w:afterAutospacing="1" w:line="240" w:lineRule="auto"/>
      </w:pPr>
      <w:r>
        <w:rPr>
          <w:rStyle w:val="HTMLCode"/>
          <w:rFonts w:eastAsiaTheme="minorEastAsia"/>
        </w:rPr>
        <w:t>sellers</w:t>
      </w:r>
      <w:r>
        <w:t xml:space="preserve">: </w:t>
      </w:r>
      <w:proofErr w:type="spellStart"/>
      <w:r>
        <w:t>lista</w:t>
      </w:r>
      <w:proofErr w:type="spellEnd"/>
      <w:r>
        <w:t xml:space="preserve"> </w:t>
      </w:r>
      <w:proofErr w:type="spellStart"/>
      <w:r>
        <w:t>vânzătorilor</w:t>
      </w:r>
      <w:proofErr w:type="spellEnd"/>
      <w:r>
        <w:t>.</w:t>
      </w:r>
    </w:p>
    <w:p w14:paraId="07079C5F" w14:textId="77777777" w:rsidR="00D34267" w:rsidRDefault="00D34267" w:rsidP="00D34267">
      <w:pPr>
        <w:numPr>
          <w:ilvl w:val="2"/>
          <w:numId w:val="33"/>
        </w:numPr>
        <w:spacing w:before="100" w:beforeAutospacing="1" w:after="100" w:afterAutospacing="1" w:line="240" w:lineRule="auto"/>
      </w:pPr>
      <w:r>
        <w:rPr>
          <w:rStyle w:val="HTMLCode"/>
          <w:rFonts w:eastAsiaTheme="minorEastAsia"/>
        </w:rPr>
        <w:t>products</w:t>
      </w:r>
      <w:r>
        <w:t xml:space="preserve">: </w:t>
      </w:r>
      <w:proofErr w:type="spellStart"/>
      <w:r>
        <w:t>lista</w:t>
      </w:r>
      <w:proofErr w:type="spellEnd"/>
      <w:r>
        <w:t xml:space="preserve"> </w:t>
      </w:r>
      <w:proofErr w:type="spellStart"/>
      <w:r>
        <w:t>produselor</w:t>
      </w:r>
      <w:proofErr w:type="spellEnd"/>
      <w:r>
        <w:t>.</w:t>
      </w:r>
    </w:p>
    <w:p w14:paraId="7C0AFA06" w14:textId="77777777" w:rsidR="00D34267" w:rsidRDefault="00D34267" w:rsidP="00D34267">
      <w:pPr>
        <w:pStyle w:val="NormalWeb"/>
        <w:numPr>
          <w:ilvl w:val="0"/>
          <w:numId w:val="33"/>
        </w:numPr>
      </w:pPr>
      <w:proofErr w:type="spellStart"/>
      <w:r>
        <w:rPr>
          <w:rStyle w:val="HTMLCode"/>
          <w:b/>
          <w:bCs/>
        </w:rPr>
        <w:t>startNegotiation</w:t>
      </w:r>
      <w:proofErr w:type="spellEnd"/>
      <w:r>
        <w:rPr>
          <w:rStyle w:val="HTMLCode"/>
          <w:b/>
          <w:bCs/>
        </w:rPr>
        <w:t>()</w:t>
      </w:r>
      <w:r>
        <w:t>:</w:t>
      </w:r>
    </w:p>
    <w:p w14:paraId="4C26C186" w14:textId="77777777" w:rsidR="00D34267" w:rsidRDefault="00D34267" w:rsidP="00D34267">
      <w:pPr>
        <w:numPr>
          <w:ilvl w:val="1"/>
          <w:numId w:val="33"/>
        </w:numPr>
        <w:spacing w:before="100" w:beforeAutospacing="1" w:after="100" w:afterAutospacing="1" w:line="240" w:lineRule="auto"/>
      </w:pPr>
      <w:r>
        <w:t xml:space="preserve">Este o </w:t>
      </w:r>
      <w:proofErr w:type="spellStart"/>
      <w:r>
        <w:t>metodă</w:t>
      </w:r>
      <w:proofErr w:type="spellEnd"/>
      <w:r>
        <w:t xml:space="preserve"> </w:t>
      </w:r>
      <w:proofErr w:type="spellStart"/>
      <w:r>
        <w:t>statică</w:t>
      </w:r>
      <w:proofErr w:type="spellEnd"/>
      <w:r>
        <w:t xml:space="preserve"> care </w:t>
      </w:r>
      <w:proofErr w:type="spellStart"/>
      <w:r>
        <w:t>începe</w:t>
      </w:r>
      <w:proofErr w:type="spellEnd"/>
      <w:r>
        <w:t xml:space="preserve"> o </w:t>
      </w:r>
      <w:proofErr w:type="spellStart"/>
      <w:r>
        <w:t>negociere</w:t>
      </w:r>
      <w:proofErr w:type="spellEnd"/>
      <w:r>
        <w:t xml:space="preserve"> </w:t>
      </w:r>
      <w:proofErr w:type="spellStart"/>
      <w:r>
        <w:t>între</w:t>
      </w:r>
      <w:proofErr w:type="spellEnd"/>
      <w:r>
        <w:t xml:space="preserve"> un </w:t>
      </w:r>
      <w:proofErr w:type="spellStart"/>
      <w:r>
        <w:t>cumpărător</w:t>
      </w:r>
      <w:proofErr w:type="spellEnd"/>
      <w:r>
        <w:t xml:space="preserve">, un </w:t>
      </w:r>
      <w:proofErr w:type="spellStart"/>
      <w:r>
        <w:t>vânzător</w:t>
      </w:r>
      <w:proofErr w:type="spellEnd"/>
      <w:r>
        <w:t xml:space="preserve"> </w:t>
      </w:r>
      <w:proofErr w:type="spellStart"/>
      <w:r>
        <w:t>și</w:t>
      </w:r>
      <w:proofErr w:type="spellEnd"/>
      <w:r>
        <w:t xml:space="preserve"> un </w:t>
      </w:r>
      <w:proofErr w:type="spellStart"/>
      <w:r>
        <w:t>produs</w:t>
      </w:r>
      <w:proofErr w:type="spellEnd"/>
      <w:r>
        <w:t xml:space="preserve"> </w:t>
      </w:r>
      <w:proofErr w:type="spellStart"/>
      <w:r>
        <w:t>selectat</w:t>
      </w:r>
      <w:proofErr w:type="spellEnd"/>
      <w:r>
        <w:t xml:space="preserve">. </w:t>
      </w:r>
      <w:proofErr w:type="spellStart"/>
      <w:r>
        <w:t>După</w:t>
      </w:r>
      <w:proofErr w:type="spellEnd"/>
      <w:r>
        <w:t xml:space="preserve"> </w:t>
      </w:r>
      <w:proofErr w:type="spellStart"/>
      <w:r>
        <w:t>selectarea</w:t>
      </w:r>
      <w:proofErr w:type="spellEnd"/>
      <w:r>
        <w:t xml:space="preserve"> </w:t>
      </w:r>
      <w:proofErr w:type="spellStart"/>
      <w:r>
        <w:t>unui</w:t>
      </w:r>
      <w:proofErr w:type="spellEnd"/>
      <w:r>
        <w:t xml:space="preserve"> </w:t>
      </w:r>
      <w:proofErr w:type="spellStart"/>
      <w:r>
        <w:t>cumpărător</w:t>
      </w:r>
      <w:proofErr w:type="spellEnd"/>
      <w:r>
        <w:t xml:space="preserve"> </w:t>
      </w:r>
      <w:proofErr w:type="spellStart"/>
      <w:r>
        <w:t>și</w:t>
      </w:r>
      <w:proofErr w:type="spellEnd"/>
      <w:r>
        <w:t xml:space="preserve"> a </w:t>
      </w:r>
      <w:proofErr w:type="spellStart"/>
      <w:r>
        <w:t>unui</w:t>
      </w:r>
      <w:proofErr w:type="spellEnd"/>
      <w:r>
        <w:t xml:space="preserve"> </w:t>
      </w:r>
      <w:proofErr w:type="spellStart"/>
      <w:r>
        <w:t>produs</w:t>
      </w:r>
      <w:proofErr w:type="spellEnd"/>
      <w:r>
        <w:t xml:space="preserve">, </w:t>
      </w:r>
      <w:proofErr w:type="spellStart"/>
      <w:r>
        <w:t>aceasta</w:t>
      </w:r>
      <w:proofErr w:type="spellEnd"/>
      <w:r>
        <w:t xml:space="preserve"> </w:t>
      </w:r>
      <w:proofErr w:type="spellStart"/>
      <w:r>
        <w:t>va</w:t>
      </w:r>
      <w:proofErr w:type="spellEnd"/>
      <w:r>
        <w:t xml:space="preserve"> </w:t>
      </w:r>
      <w:proofErr w:type="spellStart"/>
      <w:r>
        <w:t>începe</w:t>
      </w:r>
      <w:proofErr w:type="spellEnd"/>
      <w:r>
        <w:t xml:space="preserve"> </w:t>
      </w:r>
      <w:proofErr w:type="spellStart"/>
      <w:r>
        <w:t>procesul</w:t>
      </w:r>
      <w:proofErr w:type="spellEnd"/>
      <w:r>
        <w:t xml:space="preserve"> de </w:t>
      </w:r>
      <w:proofErr w:type="spellStart"/>
      <w:r>
        <w:t>negociere</w:t>
      </w:r>
      <w:proofErr w:type="spellEnd"/>
      <w:r>
        <w:t>.</w:t>
      </w:r>
    </w:p>
    <w:p w14:paraId="05DB0993" w14:textId="77777777" w:rsidR="00D34267" w:rsidRDefault="00D34267" w:rsidP="00D34267">
      <w:pPr>
        <w:numPr>
          <w:ilvl w:val="1"/>
          <w:numId w:val="33"/>
        </w:numPr>
        <w:spacing w:before="100" w:beforeAutospacing="1" w:after="100" w:afterAutospacing="1" w:line="240" w:lineRule="auto"/>
      </w:pPr>
      <w:proofErr w:type="spellStart"/>
      <w:r>
        <w:t>Parametri</w:t>
      </w:r>
      <w:proofErr w:type="spellEnd"/>
      <w:r>
        <w:t>:</w:t>
      </w:r>
    </w:p>
    <w:p w14:paraId="3F0B025A" w14:textId="77777777" w:rsidR="00D34267" w:rsidRDefault="00D34267" w:rsidP="00D34267">
      <w:pPr>
        <w:numPr>
          <w:ilvl w:val="2"/>
          <w:numId w:val="33"/>
        </w:numPr>
        <w:spacing w:before="100" w:beforeAutospacing="1" w:after="100" w:afterAutospacing="1" w:line="240" w:lineRule="auto"/>
      </w:pPr>
      <w:r>
        <w:rPr>
          <w:rStyle w:val="HTMLCode"/>
          <w:rFonts w:eastAsiaTheme="minorEastAsia"/>
        </w:rPr>
        <w:t>buyer</w:t>
      </w:r>
      <w:r>
        <w:t xml:space="preserve">: </w:t>
      </w:r>
      <w:proofErr w:type="spellStart"/>
      <w:r>
        <w:t>obiectul</w:t>
      </w:r>
      <w:proofErr w:type="spellEnd"/>
      <w:r>
        <w:t xml:space="preserve"> de tip </w:t>
      </w:r>
      <w:r>
        <w:rPr>
          <w:rStyle w:val="HTMLCode"/>
          <w:rFonts w:eastAsiaTheme="minorEastAsia"/>
        </w:rPr>
        <w:t>Buyer</w:t>
      </w:r>
      <w:r>
        <w:t xml:space="preserve"> care </w:t>
      </w:r>
      <w:proofErr w:type="spellStart"/>
      <w:r>
        <w:t>reprezintă</w:t>
      </w:r>
      <w:proofErr w:type="spellEnd"/>
      <w:r>
        <w:t xml:space="preserve"> </w:t>
      </w:r>
      <w:proofErr w:type="spellStart"/>
      <w:r>
        <w:t>cumpărătorul</w:t>
      </w:r>
      <w:proofErr w:type="spellEnd"/>
      <w:r>
        <w:t>.</w:t>
      </w:r>
    </w:p>
    <w:p w14:paraId="24660825" w14:textId="77777777" w:rsidR="00D34267" w:rsidRDefault="00D34267" w:rsidP="00D34267">
      <w:pPr>
        <w:numPr>
          <w:ilvl w:val="2"/>
          <w:numId w:val="33"/>
        </w:numPr>
        <w:spacing w:before="100" w:beforeAutospacing="1" w:after="100" w:afterAutospacing="1" w:line="240" w:lineRule="auto"/>
      </w:pPr>
      <w:r>
        <w:rPr>
          <w:rStyle w:val="HTMLCode"/>
          <w:rFonts w:eastAsiaTheme="minorEastAsia"/>
        </w:rPr>
        <w:t>seller</w:t>
      </w:r>
      <w:r>
        <w:t xml:space="preserve">: </w:t>
      </w:r>
      <w:proofErr w:type="spellStart"/>
      <w:r>
        <w:t>obiectul</w:t>
      </w:r>
      <w:proofErr w:type="spellEnd"/>
      <w:r>
        <w:t xml:space="preserve"> de tip </w:t>
      </w:r>
      <w:r>
        <w:rPr>
          <w:rStyle w:val="HTMLCode"/>
          <w:rFonts w:eastAsiaTheme="minorEastAsia"/>
        </w:rPr>
        <w:t>Seller</w:t>
      </w:r>
      <w:r>
        <w:t xml:space="preserve"> care </w:t>
      </w:r>
      <w:proofErr w:type="spellStart"/>
      <w:r>
        <w:t>reprezintă</w:t>
      </w:r>
      <w:proofErr w:type="spellEnd"/>
      <w:r>
        <w:t xml:space="preserve"> </w:t>
      </w:r>
      <w:proofErr w:type="spellStart"/>
      <w:r>
        <w:t>vânzătorul</w:t>
      </w:r>
      <w:proofErr w:type="spellEnd"/>
      <w:r>
        <w:t>.</w:t>
      </w:r>
    </w:p>
    <w:p w14:paraId="795337EC" w14:textId="77777777" w:rsidR="00D34267" w:rsidRDefault="00D34267" w:rsidP="00D34267">
      <w:pPr>
        <w:numPr>
          <w:ilvl w:val="2"/>
          <w:numId w:val="33"/>
        </w:numPr>
        <w:spacing w:before="100" w:beforeAutospacing="1" w:after="100" w:afterAutospacing="1" w:line="240" w:lineRule="auto"/>
      </w:pPr>
      <w:r>
        <w:rPr>
          <w:rStyle w:val="HTMLCode"/>
          <w:rFonts w:eastAsiaTheme="minorEastAsia"/>
        </w:rPr>
        <w:t>product</w:t>
      </w:r>
      <w:r>
        <w:t xml:space="preserve">: </w:t>
      </w:r>
      <w:proofErr w:type="spellStart"/>
      <w:r>
        <w:t>obiectul</w:t>
      </w:r>
      <w:proofErr w:type="spellEnd"/>
      <w:r>
        <w:t xml:space="preserve"> de tip </w:t>
      </w:r>
      <w:r>
        <w:rPr>
          <w:rStyle w:val="HTMLCode"/>
          <w:rFonts w:eastAsiaTheme="minorEastAsia"/>
        </w:rPr>
        <w:t>Product</w:t>
      </w:r>
      <w:r>
        <w:t xml:space="preserve"> care </w:t>
      </w:r>
      <w:proofErr w:type="spellStart"/>
      <w:r>
        <w:t>reprezintă</w:t>
      </w:r>
      <w:proofErr w:type="spellEnd"/>
      <w:r>
        <w:t xml:space="preserve"> </w:t>
      </w:r>
      <w:proofErr w:type="spellStart"/>
      <w:r>
        <w:t>produsul</w:t>
      </w:r>
      <w:proofErr w:type="spellEnd"/>
      <w:r>
        <w:t xml:space="preserve"> </w:t>
      </w:r>
      <w:proofErr w:type="spellStart"/>
      <w:r>
        <w:t>ce</w:t>
      </w:r>
      <w:proofErr w:type="spellEnd"/>
      <w:r>
        <w:t xml:space="preserve"> </w:t>
      </w:r>
      <w:proofErr w:type="spellStart"/>
      <w:r>
        <w:t>va</w:t>
      </w:r>
      <w:proofErr w:type="spellEnd"/>
      <w:r>
        <w:t xml:space="preserve"> fi </w:t>
      </w:r>
      <w:proofErr w:type="spellStart"/>
      <w:r>
        <w:t>negociat</w:t>
      </w:r>
      <w:proofErr w:type="spellEnd"/>
      <w:r>
        <w:t>.</w:t>
      </w:r>
    </w:p>
    <w:p w14:paraId="649E7FA4" w14:textId="77777777" w:rsidR="00D34267" w:rsidRDefault="00D34267" w:rsidP="00D34267">
      <w:pPr>
        <w:pStyle w:val="NormalWeb"/>
        <w:numPr>
          <w:ilvl w:val="0"/>
          <w:numId w:val="33"/>
        </w:numPr>
      </w:pPr>
      <w:proofErr w:type="spellStart"/>
      <w:r>
        <w:rPr>
          <w:rStyle w:val="HTMLCode"/>
          <w:b/>
          <w:bCs/>
        </w:rPr>
        <w:t>clearScreen</w:t>
      </w:r>
      <w:proofErr w:type="spellEnd"/>
      <w:r>
        <w:rPr>
          <w:rStyle w:val="HTMLCode"/>
          <w:b/>
          <w:bCs/>
        </w:rPr>
        <w:t>()</w:t>
      </w:r>
      <w:r>
        <w:t>:</w:t>
      </w:r>
    </w:p>
    <w:p w14:paraId="149F3488" w14:textId="54753495" w:rsidR="00D34267" w:rsidRDefault="00D34267" w:rsidP="00D34267">
      <w:pPr>
        <w:numPr>
          <w:ilvl w:val="1"/>
          <w:numId w:val="33"/>
        </w:numPr>
        <w:spacing w:before="100" w:beforeAutospacing="1" w:after="100" w:afterAutospacing="1" w:line="240" w:lineRule="auto"/>
      </w:pPr>
      <w:r>
        <w:t xml:space="preserve">Este o </w:t>
      </w:r>
      <w:proofErr w:type="spellStart"/>
      <w:r>
        <w:t>funcție</w:t>
      </w:r>
      <w:proofErr w:type="spellEnd"/>
      <w:r>
        <w:t xml:space="preserve"> </w:t>
      </w:r>
      <w:proofErr w:type="spellStart"/>
      <w:r>
        <w:t>privată</w:t>
      </w:r>
      <w:proofErr w:type="spellEnd"/>
      <w:r>
        <w:t xml:space="preserve"> care </w:t>
      </w:r>
      <w:proofErr w:type="spellStart"/>
      <w:r>
        <w:t>curăță</w:t>
      </w:r>
      <w:proofErr w:type="spellEnd"/>
      <w:r>
        <w:t xml:space="preserve"> </w:t>
      </w:r>
      <w:proofErr w:type="spellStart"/>
      <w:r>
        <w:t>ecranul</w:t>
      </w:r>
      <w:proofErr w:type="spellEnd"/>
      <w:r>
        <w:t xml:space="preserve"> </w:t>
      </w:r>
      <w:proofErr w:type="spellStart"/>
      <w:r>
        <w:t>consolei</w:t>
      </w:r>
      <w:proofErr w:type="spellEnd"/>
      <w:r>
        <w:t xml:space="preserve"> </w:t>
      </w:r>
      <w:proofErr w:type="spellStart"/>
      <w:r>
        <w:t>înainte</w:t>
      </w:r>
      <w:proofErr w:type="spellEnd"/>
      <w:r>
        <w:t xml:space="preserve"> de </w:t>
      </w:r>
      <w:proofErr w:type="gramStart"/>
      <w:r>
        <w:t>a</w:t>
      </w:r>
      <w:proofErr w:type="gramEnd"/>
      <w:r>
        <w:t xml:space="preserve"> </w:t>
      </w:r>
      <w:proofErr w:type="spellStart"/>
      <w:r>
        <w:t>afișa</w:t>
      </w:r>
      <w:proofErr w:type="spellEnd"/>
      <w:r>
        <w:t xml:space="preserve"> un </w:t>
      </w:r>
      <w:proofErr w:type="spellStart"/>
      <w:r>
        <w:t>nou</w:t>
      </w:r>
      <w:proofErr w:type="spellEnd"/>
      <w:r>
        <w:t xml:space="preserve"> </w:t>
      </w:r>
      <w:proofErr w:type="spellStart"/>
      <w:r>
        <w:t>meniu</w:t>
      </w:r>
      <w:proofErr w:type="spellEnd"/>
      <w:r>
        <w:t xml:space="preserve"> </w:t>
      </w:r>
      <w:proofErr w:type="spellStart"/>
      <w:r>
        <w:t>sau</w:t>
      </w:r>
      <w:proofErr w:type="spellEnd"/>
      <w:r>
        <w:t xml:space="preserve"> </w:t>
      </w:r>
      <w:proofErr w:type="spellStart"/>
      <w:r>
        <w:t>informații</w:t>
      </w:r>
      <w:proofErr w:type="spellEnd"/>
      <w:r>
        <w:t xml:space="preserve">. </w:t>
      </w:r>
    </w:p>
    <w:p w14:paraId="3AAEFFA0" w14:textId="77777777" w:rsidR="00D34267" w:rsidRDefault="00D34267" w:rsidP="00D34267">
      <w:pPr>
        <w:pStyle w:val="Heading4"/>
      </w:pPr>
      <w:proofErr w:type="spellStart"/>
      <w:r>
        <w:t>Detalii</w:t>
      </w:r>
      <w:proofErr w:type="spellEnd"/>
      <w:r>
        <w:t xml:space="preserve"> </w:t>
      </w:r>
      <w:proofErr w:type="spellStart"/>
      <w:r>
        <w:t>suplimentare</w:t>
      </w:r>
      <w:proofErr w:type="spellEnd"/>
      <w:r>
        <w:t>:</w:t>
      </w:r>
    </w:p>
    <w:p w14:paraId="66917C22" w14:textId="77777777" w:rsidR="00D34267" w:rsidRDefault="00D34267" w:rsidP="00D34267">
      <w:pPr>
        <w:numPr>
          <w:ilvl w:val="0"/>
          <w:numId w:val="34"/>
        </w:numPr>
        <w:spacing w:before="100" w:beforeAutospacing="1" w:after="100" w:afterAutospacing="1" w:line="240" w:lineRule="auto"/>
      </w:pPr>
      <w:proofErr w:type="spellStart"/>
      <w:r>
        <w:t>Meniul</w:t>
      </w:r>
      <w:proofErr w:type="spellEnd"/>
      <w:r>
        <w:t xml:space="preserve"> </w:t>
      </w:r>
      <w:proofErr w:type="spellStart"/>
      <w:r>
        <w:t>afișat</w:t>
      </w:r>
      <w:proofErr w:type="spellEnd"/>
      <w:r>
        <w:t xml:space="preserve"> de </w:t>
      </w:r>
      <w:proofErr w:type="spellStart"/>
      <w:proofErr w:type="gramStart"/>
      <w:r>
        <w:rPr>
          <w:rStyle w:val="HTMLCode"/>
          <w:rFonts w:eastAsiaTheme="minorEastAsia"/>
        </w:rPr>
        <w:t>displayMenu</w:t>
      </w:r>
      <w:proofErr w:type="spellEnd"/>
      <w:r>
        <w:rPr>
          <w:rStyle w:val="HTMLCode"/>
          <w:rFonts w:eastAsiaTheme="minorEastAsia"/>
        </w:rPr>
        <w:t>(</w:t>
      </w:r>
      <w:proofErr w:type="gramEnd"/>
      <w:r>
        <w:rPr>
          <w:rStyle w:val="HTMLCode"/>
          <w:rFonts w:eastAsiaTheme="minorEastAsia"/>
        </w:rPr>
        <w:t>)</w:t>
      </w:r>
      <w:r>
        <w:t xml:space="preserve"> </w:t>
      </w:r>
      <w:proofErr w:type="spellStart"/>
      <w:r>
        <w:t>permite</w:t>
      </w:r>
      <w:proofErr w:type="spellEnd"/>
      <w:r>
        <w:t xml:space="preserve"> </w:t>
      </w:r>
      <w:proofErr w:type="spellStart"/>
      <w:r>
        <w:t>utilizatorului</w:t>
      </w:r>
      <w:proofErr w:type="spellEnd"/>
      <w:r>
        <w:t xml:space="preserve"> </w:t>
      </w:r>
      <w:proofErr w:type="spellStart"/>
      <w:r>
        <w:t>să</w:t>
      </w:r>
      <w:proofErr w:type="spellEnd"/>
      <w:r>
        <w:t>:</w:t>
      </w:r>
    </w:p>
    <w:p w14:paraId="76540A7A" w14:textId="77777777" w:rsidR="00D34267" w:rsidRDefault="00D34267" w:rsidP="00D34267">
      <w:pPr>
        <w:numPr>
          <w:ilvl w:val="1"/>
          <w:numId w:val="34"/>
        </w:numPr>
        <w:spacing w:before="100" w:beforeAutospacing="1" w:after="100" w:afterAutospacing="1" w:line="240" w:lineRule="auto"/>
      </w:pPr>
      <w:proofErr w:type="spellStart"/>
      <w:r>
        <w:t>Vizualizeze</w:t>
      </w:r>
      <w:proofErr w:type="spellEnd"/>
      <w:r>
        <w:t xml:space="preserve"> </w:t>
      </w:r>
      <w:proofErr w:type="spellStart"/>
      <w:r>
        <w:t>lista</w:t>
      </w:r>
      <w:proofErr w:type="spellEnd"/>
      <w:r>
        <w:t xml:space="preserve"> de </w:t>
      </w:r>
      <w:proofErr w:type="spellStart"/>
      <w:r>
        <w:t>vânzători</w:t>
      </w:r>
      <w:proofErr w:type="spellEnd"/>
      <w:r>
        <w:t xml:space="preserve">, </w:t>
      </w:r>
      <w:proofErr w:type="spellStart"/>
      <w:r>
        <w:t>cumpărători</w:t>
      </w:r>
      <w:proofErr w:type="spellEnd"/>
      <w:r>
        <w:t xml:space="preserve"> </w:t>
      </w:r>
      <w:proofErr w:type="spellStart"/>
      <w:r>
        <w:t>și</w:t>
      </w:r>
      <w:proofErr w:type="spellEnd"/>
      <w:r>
        <w:t xml:space="preserve"> </w:t>
      </w:r>
      <w:proofErr w:type="spellStart"/>
      <w:r>
        <w:t>produse</w:t>
      </w:r>
      <w:proofErr w:type="spellEnd"/>
      <w:r>
        <w:t>.</w:t>
      </w:r>
    </w:p>
    <w:p w14:paraId="1122DA44" w14:textId="77777777" w:rsidR="00D34267" w:rsidRDefault="00D34267" w:rsidP="00D34267">
      <w:pPr>
        <w:numPr>
          <w:ilvl w:val="1"/>
          <w:numId w:val="34"/>
        </w:numPr>
        <w:spacing w:before="100" w:beforeAutospacing="1" w:after="100" w:afterAutospacing="1" w:line="240" w:lineRule="auto"/>
      </w:pPr>
      <w:proofErr w:type="spellStart"/>
      <w:r>
        <w:t>Vizualizeze</w:t>
      </w:r>
      <w:proofErr w:type="spellEnd"/>
      <w:r>
        <w:t xml:space="preserve"> </w:t>
      </w:r>
      <w:proofErr w:type="spellStart"/>
      <w:r>
        <w:t>posibilele</w:t>
      </w:r>
      <w:proofErr w:type="spellEnd"/>
      <w:r>
        <w:t xml:space="preserve"> </w:t>
      </w:r>
      <w:proofErr w:type="spellStart"/>
      <w:r>
        <w:t>negocieri</w:t>
      </w:r>
      <w:proofErr w:type="spellEnd"/>
      <w:r>
        <w:t xml:space="preserve"> pe </w:t>
      </w:r>
      <w:proofErr w:type="spellStart"/>
      <w:r>
        <w:t>baza</w:t>
      </w:r>
      <w:proofErr w:type="spellEnd"/>
      <w:r>
        <w:t xml:space="preserve"> </w:t>
      </w:r>
      <w:proofErr w:type="spellStart"/>
      <w:r>
        <w:t>preferințelor</w:t>
      </w:r>
      <w:proofErr w:type="spellEnd"/>
      <w:r>
        <w:t xml:space="preserve"> </w:t>
      </w:r>
      <w:proofErr w:type="spellStart"/>
      <w:r>
        <w:t>cumpărătorilor</w:t>
      </w:r>
      <w:proofErr w:type="spellEnd"/>
      <w:r>
        <w:t>.</w:t>
      </w:r>
    </w:p>
    <w:p w14:paraId="011C2492" w14:textId="77777777" w:rsidR="00D34267" w:rsidRDefault="00D34267" w:rsidP="00D34267">
      <w:pPr>
        <w:numPr>
          <w:ilvl w:val="1"/>
          <w:numId w:val="34"/>
        </w:numPr>
        <w:spacing w:before="100" w:beforeAutospacing="1" w:after="100" w:afterAutospacing="1" w:line="240" w:lineRule="auto"/>
      </w:pPr>
      <w:proofErr w:type="spellStart"/>
      <w:r>
        <w:t>Inițieze</w:t>
      </w:r>
      <w:proofErr w:type="spellEnd"/>
      <w:r>
        <w:t xml:space="preserve"> o </w:t>
      </w:r>
      <w:proofErr w:type="spellStart"/>
      <w:r>
        <w:t>negociere</w:t>
      </w:r>
      <w:proofErr w:type="spellEnd"/>
      <w:r>
        <w:t xml:space="preserve"> </w:t>
      </w:r>
      <w:proofErr w:type="spellStart"/>
      <w:r>
        <w:t>selectând</w:t>
      </w:r>
      <w:proofErr w:type="spellEnd"/>
      <w:r>
        <w:t xml:space="preserve"> un </w:t>
      </w:r>
      <w:proofErr w:type="spellStart"/>
      <w:r>
        <w:t>cumpărător</w:t>
      </w:r>
      <w:proofErr w:type="spellEnd"/>
      <w:r>
        <w:t xml:space="preserve"> </w:t>
      </w:r>
      <w:proofErr w:type="spellStart"/>
      <w:r>
        <w:t>și</w:t>
      </w:r>
      <w:proofErr w:type="spellEnd"/>
      <w:r>
        <w:t xml:space="preserve"> un </w:t>
      </w:r>
      <w:proofErr w:type="spellStart"/>
      <w:r>
        <w:t>produs</w:t>
      </w:r>
      <w:proofErr w:type="spellEnd"/>
      <w:r>
        <w:t>.</w:t>
      </w:r>
    </w:p>
    <w:p w14:paraId="2FB39B8E" w14:textId="77777777" w:rsidR="00D34267" w:rsidRDefault="00D34267" w:rsidP="00D34267">
      <w:pPr>
        <w:numPr>
          <w:ilvl w:val="0"/>
          <w:numId w:val="34"/>
        </w:numPr>
        <w:spacing w:before="100" w:beforeAutospacing="1" w:after="100" w:afterAutospacing="1" w:line="240" w:lineRule="auto"/>
      </w:pPr>
      <w:proofErr w:type="spellStart"/>
      <w:r>
        <w:t>În</w:t>
      </w:r>
      <w:proofErr w:type="spellEnd"/>
      <w:r>
        <w:t xml:space="preserve"> </w:t>
      </w:r>
      <w:proofErr w:type="spellStart"/>
      <w:r>
        <w:t>cadrul</w:t>
      </w:r>
      <w:proofErr w:type="spellEnd"/>
      <w:r>
        <w:t xml:space="preserve"> </w:t>
      </w:r>
      <w:proofErr w:type="spellStart"/>
      <w:r>
        <w:t>negocierii</w:t>
      </w:r>
      <w:proofErr w:type="spellEnd"/>
      <w:r>
        <w:t xml:space="preserve">, </w:t>
      </w:r>
      <w:proofErr w:type="spellStart"/>
      <w:r>
        <w:t>utilizatorul</w:t>
      </w:r>
      <w:proofErr w:type="spellEnd"/>
      <w:r>
        <w:t xml:space="preserve"> </w:t>
      </w:r>
      <w:proofErr w:type="spellStart"/>
      <w:r>
        <w:t>va</w:t>
      </w:r>
      <w:proofErr w:type="spellEnd"/>
      <w:r>
        <w:t xml:space="preserve"> selecta un </w:t>
      </w:r>
      <w:proofErr w:type="spellStart"/>
      <w:r>
        <w:t>cumpărător</w:t>
      </w:r>
      <w:proofErr w:type="spellEnd"/>
      <w:r>
        <w:t xml:space="preserve"> din </w:t>
      </w:r>
      <w:proofErr w:type="spellStart"/>
      <w:r>
        <w:t>listă</w:t>
      </w:r>
      <w:proofErr w:type="spellEnd"/>
      <w:r>
        <w:t xml:space="preserve"> </w:t>
      </w:r>
      <w:proofErr w:type="spellStart"/>
      <w:r>
        <w:t>și</w:t>
      </w:r>
      <w:proofErr w:type="spellEnd"/>
      <w:r>
        <w:t xml:space="preserve"> </w:t>
      </w:r>
      <w:proofErr w:type="spellStart"/>
      <w:r>
        <w:t>va</w:t>
      </w:r>
      <w:proofErr w:type="spellEnd"/>
      <w:r>
        <w:t xml:space="preserve"> </w:t>
      </w:r>
      <w:proofErr w:type="spellStart"/>
      <w:r>
        <w:t>vizualiza</w:t>
      </w:r>
      <w:proofErr w:type="spellEnd"/>
      <w:r>
        <w:t xml:space="preserve"> </w:t>
      </w:r>
      <w:proofErr w:type="spellStart"/>
      <w:r>
        <w:t>produsele</w:t>
      </w:r>
      <w:proofErr w:type="spellEnd"/>
      <w:r>
        <w:t xml:space="preserve"> care se </w:t>
      </w:r>
      <w:proofErr w:type="spellStart"/>
      <w:r>
        <w:t>potrivesc</w:t>
      </w:r>
      <w:proofErr w:type="spellEnd"/>
      <w:r>
        <w:t xml:space="preserve"> </w:t>
      </w:r>
      <w:proofErr w:type="spellStart"/>
      <w:r>
        <w:t>preferințelor</w:t>
      </w:r>
      <w:proofErr w:type="spellEnd"/>
      <w:r>
        <w:t xml:space="preserve"> </w:t>
      </w:r>
      <w:proofErr w:type="spellStart"/>
      <w:r>
        <w:t>acestuia</w:t>
      </w:r>
      <w:proofErr w:type="spellEnd"/>
      <w:r>
        <w:t xml:space="preserve">. </w:t>
      </w:r>
      <w:proofErr w:type="spellStart"/>
      <w:r>
        <w:t>După</w:t>
      </w:r>
      <w:proofErr w:type="spellEnd"/>
      <w:r>
        <w:t xml:space="preserve"> </w:t>
      </w:r>
      <w:proofErr w:type="spellStart"/>
      <w:r>
        <w:t>alegerea</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va</w:t>
      </w:r>
      <w:proofErr w:type="spellEnd"/>
      <w:r>
        <w:t xml:space="preserve"> </w:t>
      </w:r>
      <w:proofErr w:type="spellStart"/>
      <w:r>
        <w:t>începe</w:t>
      </w:r>
      <w:proofErr w:type="spellEnd"/>
      <w:r>
        <w:t xml:space="preserve"> </w:t>
      </w:r>
      <w:proofErr w:type="spellStart"/>
      <w:r>
        <w:t>negocierea</w:t>
      </w:r>
      <w:proofErr w:type="spellEnd"/>
      <w:r>
        <w:t xml:space="preserve"> </w:t>
      </w:r>
      <w:proofErr w:type="spellStart"/>
      <w:r>
        <w:t>între</w:t>
      </w:r>
      <w:proofErr w:type="spellEnd"/>
      <w:r>
        <w:t xml:space="preserve"> </w:t>
      </w:r>
      <w:proofErr w:type="spellStart"/>
      <w:r>
        <w:t>cumpărător</w:t>
      </w:r>
      <w:proofErr w:type="spellEnd"/>
      <w:r>
        <w:t xml:space="preserve"> </w:t>
      </w:r>
      <w:proofErr w:type="spellStart"/>
      <w:r>
        <w:t>și</w:t>
      </w:r>
      <w:proofErr w:type="spellEnd"/>
      <w:r>
        <w:t xml:space="preserve"> </w:t>
      </w:r>
      <w:proofErr w:type="spellStart"/>
      <w:r>
        <w:t>vânzător</w:t>
      </w:r>
      <w:proofErr w:type="spellEnd"/>
      <w:r>
        <w:t>.</w:t>
      </w:r>
    </w:p>
    <w:p w14:paraId="0B6B7C41" w14:textId="76C90863" w:rsidR="00567E1E" w:rsidRDefault="00567E1E" w:rsidP="00567E1E"/>
    <w:p w14:paraId="2CE3FABB" w14:textId="7CFEF929" w:rsidR="00567E1E" w:rsidRDefault="00567E1E" w:rsidP="00567E1E">
      <w:pPr>
        <w:pStyle w:val="Heading2"/>
      </w:pPr>
      <w:proofErr w:type="spellStart"/>
      <w:r>
        <w:t>Clasa</w:t>
      </w:r>
      <w:proofErr w:type="spellEnd"/>
      <w:r>
        <w:t xml:space="preserve"> Buyer </w:t>
      </w:r>
    </w:p>
    <w:p w14:paraId="0E421B58" w14:textId="77777777" w:rsidR="00567E1E" w:rsidRDefault="00567E1E" w:rsidP="00567E1E">
      <w:pPr>
        <w:pStyle w:val="NormalWeb"/>
      </w:pPr>
      <w:r>
        <w:t xml:space="preserve">Clasa </w:t>
      </w:r>
      <w:proofErr w:type="spellStart"/>
      <w:r>
        <w:rPr>
          <w:rStyle w:val="HTMLCode"/>
        </w:rPr>
        <w:t>Buyer</w:t>
      </w:r>
      <w:proofErr w:type="spellEnd"/>
      <w:r>
        <w:t xml:space="preserve"> reprezintă un participant la negociere care are un stil de negociere și o categorie preferată de produse. Aceasta extinde clasa </w:t>
      </w:r>
      <w:r>
        <w:rPr>
          <w:rStyle w:val="HTMLCode"/>
        </w:rPr>
        <w:t>Participant</w:t>
      </w:r>
      <w:r>
        <w:t xml:space="preserve"> și implementează logica specifică pentru ajustarea prețurilor în cadrul negocierii.</w:t>
      </w:r>
    </w:p>
    <w:p w14:paraId="191FC5A1" w14:textId="77777777" w:rsidR="00567E1E" w:rsidRDefault="00567E1E" w:rsidP="00567E1E">
      <w:pPr>
        <w:pStyle w:val="Heading3"/>
      </w:pPr>
      <w:proofErr w:type="spellStart"/>
      <w:r>
        <w:lastRenderedPageBreak/>
        <w:t>Atributele</w:t>
      </w:r>
      <w:proofErr w:type="spellEnd"/>
      <w:r>
        <w:t xml:space="preserve"> </w:t>
      </w:r>
      <w:proofErr w:type="spellStart"/>
      <w:r>
        <w:t>clasei</w:t>
      </w:r>
      <w:proofErr w:type="spellEnd"/>
      <w:r>
        <w:t>:</w:t>
      </w:r>
    </w:p>
    <w:p w14:paraId="72ED6FFA" w14:textId="77777777" w:rsidR="00567E1E" w:rsidRDefault="00567E1E" w:rsidP="00567E1E">
      <w:pPr>
        <w:numPr>
          <w:ilvl w:val="0"/>
          <w:numId w:val="16"/>
        </w:numPr>
        <w:spacing w:before="100" w:beforeAutospacing="1" w:after="100" w:afterAutospacing="1" w:line="240" w:lineRule="auto"/>
      </w:pPr>
      <w:proofErr w:type="spellStart"/>
      <w:r>
        <w:rPr>
          <w:rStyle w:val="Strong"/>
        </w:rPr>
        <w:t>preferredCategory</w:t>
      </w:r>
      <w:proofErr w:type="spellEnd"/>
      <w:r>
        <w:t xml:space="preserve">: </w:t>
      </w:r>
      <w:proofErr w:type="spellStart"/>
      <w:r>
        <w:t>Reprezintă</w:t>
      </w:r>
      <w:proofErr w:type="spellEnd"/>
      <w:r>
        <w:t xml:space="preserve"> </w:t>
      </w:r>
      <w:proofErr w:type="spellStart"/>
      <w:r>
        <w:t>categoria</w:t>
      </w:r>
      <w:proofErr w:type="spellEnd"/>
      <w:r>
        <w:t xml:space="preserve"> de </w:t>
      </w:r>
      <w:proofErr w:type="spellStart"/>
      <w:r>
        <w:t>produse</w:t>
      </w:r>
      <w:proofErr w:type="spellEnd"/>
      <w:r>
        <w:t xml:space="preserve"> </w:t>
      </w:r>
      <w:proofErr w:type="spellStart"/>
      <w:r>
        <w:t>preferată</w:t>
      </w:r>
      <w:proofErr w:type="spellEnd"/>
      <w:r>
        <w:t xml:space="preserve"> de </w:t>
      </w:r>
      <w:proofErr w:type="spellStart"/>
      <w:r>
        <w:t>cumpărător</w:t>
      </w:r>
      <w:proofErr w:type="spellEnd"/>
      <w:r>
        <w:t xml:space="preserve"> (ex: "Electronics", "Furniture", etc.).</w:t>
      </w:r>
    </w:p>
    <w:p w14:paraId="19EDB665" w14:textId="77777777" w:rsidR="00567E1E" w:rsidRDefault="00567E1E" w:rsidP="00567E1E">
      <w:pPr>
        <w:pStyle w:val="Heading3"/>
      </w:pPr>
      <w:r>
        <w:t>Constructor:</w:t>
      </w:r>
    </w:p>
    <w:p w14:paraId="4F7AFBCF" w14:textId="77777777" w:rsidR="00567E1E" w:rsidRDefault="00567E1E" w:rsidP="00567E1E">
      <w:pPr>
        <w:numPr>
          <w:ilvl w:val="0"/>
          <w:numId w:val="17"/>
        </w:numPr>
        <w:spacing w:before="100" w:beforeAutospacing="1" w:after="100" w:afterAutospacing="1" w:line="240" w:lineRule="auto"/>
      </w:pPr>
      <w:proofErr w:type="gramStart"/>
      <w:r>
        <w:rPr>
          <w:rStyle w:val="Strong"/>
        </w:rPr>
        <w:t>Buyer(</w:t>
      </w:r>
      <w:proofErr w:type="gramEnd"/>
      <w:r>
        <w:rPr>
          <w:rStyle w:val="Strong"/>
        </w:rPr>
        <w:t xml:space="preserve">const std::string&amp; name, const std::string&amp; style, const std::string&amp; </w:t>
      </w:r>
      <w:proofErr w:type="spellStart"/>
      <w:r>
        <w:rPr>
          <w:rStyle w:val="Strong"/>
        </w:rPr>
        <w:t>preferredCategory</w:t>
      </w:r>
      <w:proofErr w:type="spellEnd"/>
      <w:r>
        <w:rPr>
          <w:rStyle w:val="Strong"/>
        </w:rPr>
        <w:t>)</w:t>
      </w:r>
      <w:r>
        <w:t>:</w:t>
      </w:r>
    </w:p>
    <w:p w14:paraId="3C1B1A1A" w14:textId="77777777" w:rsidR="00567E1E" w:rsidRDefault="00567E1E" w:rsidP="00567E1E">
      <w:pPr>
        <w:numPr>
          <w:ilvl w:val="1"/>
          <w:numId w:val="17"/>
        </w:numPr>
        <w:spacing w:before="100" w:beforeAutospacing="1" w:after="100" w:afterAutospacing="1" w:line="240" w:lineRule="auto"/>
      </w:pPr>
      <w:proofErr w:type="spellStart"/>
      <w:r>
        <w:t>Inițializează</w:t>
      </w:r>
      <w:proofErr w:type="spellEnd"/>
      <w:r>
        <w:t xml:space="preserve"> un </w:t>
      </w:r>
      <w:proofErr w:type="spellStart"/>
      <w:r>
        <w:t>obiect</w:t>
      </w:r>
      <w:proofErr w:type="spellEnd"/>
      <w:r>
        <w:t xml:space="preserve"> </w:t>
      </w:r>
      <w:r>
        <w:rPr>
          <w:rStyle w:val="HTMLCode"/>
          <w:rFonts w:eastAsiaTheme="minorEastAsia"/>
        </w:rPr>
        <w:t>Buyer</w:t>
      </w:r>
      <w:r>
        <w:t xml:space="preserve"> cu </w:t>
      </w:r>
      <w:proofErr w:type="spellStart"/>
      <w:r>
        <w:t>numele</w:t>
      </w:r>
      <w:proofErr w:type="spellEnd"/>
      <w:r>
        <w:t xml:space="preserve">, </w:t>
      </w:r>
      <w:proofErr w:type="spellStart"/>
      <w:r>
        <w:t>stilul</w:t>
      </w:r>
      <w:proofErr w:type="spellEnd"/>
      <w:r>
        <w:t xml:space="preserve"> de </w:t>
      </w:r>
      <w:proofErr w:type="spellStart"/>
      <w:r>
        <w:t>negociere</w:t>
      </w:r>
      <w:proofErr w:type="spellEnd"/>
      <w:r>
        <w:t xml:space="preserve"> </w:t>
      </w:r>
      <w:proofErr w:type="spellStart"/>
      <w:r>
        <w:t>și</w:t>
      </w:r>
      <w:proofErr w:type="spellEnd"/>
      <w:r>
        <w:t xml:space="preserve"> </w:t>
      </w:r>
      <w:proofErr w:type="spellStart"/>
      <w:r>
        <w:t>categoria</w:t>
      </w:r>
      <w:proofErr w:type="spellEnd"/>
      <w:r>
        <w:t xml:space="preserve"> </w:t>
      </w:r>
      <w:proofErr w:type="spellStart"/>
      <w:r>
        <w:t>preferată</w:t>
      </w:r>
      <w:proofErr w:type="spellEnd"/>
      <w:r>
        <w:t xml:space="preserve"> de </w:t>
      </w:r>
      <w:proofErr w:type="spellStart"/>
      <w:r>
        <w:t>produs</w:t>
      </w:r>
      <w:proofErr w:type="spellEnd"/>
      <w:r>
        <w:t>.</w:t>
      </w:r>
    </w:p>
    <w:p w14:paraId="76C5327B" w14:textId="77777777" w:rsidR="00567E1E" w:rsidRDefault="00567E1E" w:rsidP="00567E1E">
      <w:pPr>
        <w:numPr>
          <w:ilvl w:val="1"/>
          <w:numId w:val="17"/>
        </w:numPr>
        <w:spacing w:before="100" w:beforeAutospacing="1" w:after="100" w:afterAutospacing="1" w:line="240" w:lineRule="auto"/>
      </w:pPr>
      <w:proofErr w:type="spellStart"/>
      <w:r>
        <w:t>Apelează</w:t>
      </w:r>
      <w:proofErr w:type="spellEnd"/>
      <w:r>
        <w:t xml:space="preserve"> </w:t>
      </w:r>
      <w:proofErr w:type="spellStart"/>
      <w:r>
        <w:t>constructorul</w:t>
      </w:r>
      <w:proofErr w:type="spellEnd"/>
      <w:r>
        <w:t xml:space="preserve"> </w:t>
      </w:r>
      <w:proofErr w:type="spellStart"/>
      <w:r>
        <w:t>clasei</w:t>
      </w:r>
      <w:proofErr w:type="spellEnd"/>
      <w:r>
        <w:t xml:space="preserve"> de </w:t>
      </w:r>
      <w:proofErr w:type="spellStart"/>
      <w:r>
        <w:t>bază</w:t>
      </w:r>
      <w:proofErr w:type="spellEnd"/>
      <w:r>
        <w:t xml:space="preserve"> </w:t>
      </w:r>
      <w:r>
        <w:rPr>
          <w:rStyle w:val="HTMLCode"/>
          <w:rFonts w:eastAsiaTheme="minorEastAsia"/>
        </w:rPr>
        <w:t>Participant</w:t>
      </w:r>
      <w:r>
        <w:t xml:space="preserve"> </w:t>
      </w:r>
      <w:proofErr w:type="spellStart"/>
      <w:r>
        <w:t>pentru</w:t>
      </w:r>
      <w:proofErr w:type="spellEnd"/>
      <w:r>
        <w:t xml:space="preserve"> </w:t>
      </w:r>
      <w:proofErr w:type="gramStart"/>
      <w:r>
        <w:t>a</w:t>
      </w:r>
      <w:proofErr w:type="gramEnd"/>
      <w:r>
        <w:t xml:space="preserve"> </w:t>
      </w:r>
      <w:proofErr w:type="spellStart"/>
      <w:r>
        <w:t>inițializa</w:t>
      </w:r>
      <w:proofErr w:type="spellEnd"/>
      <w:r>
        <w:t xml:space="preserve"> </w:t>
      </w:r>
      <w:proofErr w:type="spellStart"/>
      <w:r>
        <w:t>numele</w:t>
      </w:r>
      <w:proofErr w:type="spellEnd"/>
      <w:r>
        <w:t xml:space="preserve"> </w:t>
      </w:r>
      <w:proofErr w:type="spellStart"/>
      <w:r>
        <w:t>și</w:t>
      </w:r>
      <w:proofErr w:type="spellEnd"/>
      <w:r>
        <w:t xml:space="preserve"> </w:t>
      </w:r>
      <w:proofErr w:type="spellStart"/>
      <w:r>
        <w:t>stilul</w:t>
      </w:r>
      <w:proofErr w:type="spellEnd"/>
      <w:r>
        <w:t xml:space="preserve"> de </w:t>
      </w:r>
      <w:proofErr w:type="spellStart"/>
      <w:r>
        <w:t>negociere</w:t>
      </w:r>
      <w:proofErr w:type="spellEnd"/>
      <w:r>
        <w:t>.</w:t>
      </w:r>
    </w:p>
    <w:p w14:paraId="062E8D20" w14:textId="77777777" w:rsidR="00567E1E" w:rsidRDefault="00567E1E" w:rsidP="00567E1E">
      <w:pPr>
        <w:pStyle w:val="Heading3"/>
      </w:pPr>
      <w:proofErr w:type="spellStart"/>
      <w:r>
        <w:t>Metodele</w:t>
      </w:r>
      <w:proofErr w:type="spellEnd"/>
      <w:r>
        <w:t xml:space="preserve"> </w:t>
      </w:r>
      <w:proofErr w:type="spellStart"/>
      <w:r>
        <w:t>clasei</w:t>
      </w:r>
      <w:proofErr w:type="spellEnd"/>
      <w:r>
        <w:t>:</w:t>
      </w:r>
    </w:p>
    <w:p w14:paraId="42E8C297" w14:textId="77777777" w:rsidR="00567E1E" w:rsidRDefault="00567E1E" w:rsidP="00567E1E">
      <w:pPr>
        <w:pStyle w:val="NormalWeb"/>
        <w:numPr>
          <w:ilvl w:val="0"/>
          <w:numId w:val="18"/>
        </w:numPr>
      </w:pPr>
      <w:proofErr w:type="spellStart"/>
      <w:r>
        <w:rPr>
          <w:rStyle w:val="Strong"/>
        </w:rPr>
        <w:t>getPreferredCategory</w:t>
      </w:r>
      <w:proofErr w:type="spellEnd"/>
      <w:r>
        <w:rPr>
          <w:rStyle w:val="Strong"/>
        </w:rPr>
        <w:t>()</w:t>
      </w:r>
      <w:r>
        <w:t>:</w:t>
      </w:r>
    </w:p>
    <w:p w14:paraId="767DFD02" w14:textId="77777777" w:rsidR="00567E1E" w:rsidRDefault="00567E1E" w:rsidP="00567E1E">
      <w:pPr>
        <w:numPr>
          <w:ilvl w:val="1"/>
          <w:numId w:val="18"/>
        </w:numPr>
        <w:spacing w:before="100" w:beforeAutospacing="1" w:after="100" w:afterAutospacing="1" w:line="240" w:lineRule="auto"/>
      </w:pPr>
      <w:proofErr w:type="spellStart"/>
      <w:r>
        <w:t>Returnează</w:t>
      </w:r>
      <w:proofErr w:type="spellEnd"/>
      <w:r>
        <w:t xml:space="preserve"> </w:t>
      </w:r>
      <w:proofErr w:type="spellStart"/>
      <w:r>
        <w:t>categoria</w:t>
      </w:r>
      <w:proofErr w:type="spellEnd"/>
      <w:r>
        <w:t xml:space="preserve"> </w:t>
      </w:r>
      <w:proofErr w:type="spellStart"/>
      <w:r>
        <w:t>preferată</w:t>
      </w:r>
      <w:proofErr w:type="spellEnd"/>
      <w:r>
        <w:t xml:space="preserve"> a </w:t>
      </w:r>
      <w:proofErr w:type="spellStart"/>
      <w:r>
        <w:t>cumpărătorului</w:t>
      </w:r>
      <w:proofErr w:type="spellEnd"/>
      <w:r>
        <w:t>.</w:t>
      </w:r>
    </w:p>
    <w:p w14:paraId="5A6033FB" w14:textId="77777777" w:rsidR="00567E1E" w:rsidRDefault="00567E1E" w:rsidP="00567E1E">
      <w:pPr>
        <w:pStyle w:val="NormalWeb"/>
        <w:numPr>
          <w:ilvl w:val="0"/>
          <w:numId w:val="18"/>
        </w:numPr>
      </w:pPr>
      <w:proofErr w:type="spellStart"/>
      <w:r>
        <w:rPr>
          <w:rStyle w:val="Strong"/>
        </w:rPr>
        <w:t>adjustPrice</w:t>
      </w:r>
      <w:proofErr w:type="spellEnd"/>
      <w:r>
        <w:rPr>
          <w:rStyle w:val="Strong"/>
        </w:rPr>
        <w:t>(</w:t>
      </w:r>
      <w:proofErr w:type="spellStart"/>
      <w:r>
        <w:rPr>
          <w:rStyle w:val="Strong"/>
        </w:rPr>
        <w:t>double</w:t>
      </w:r>
      <w:proofErr w:type="spellEnd"/>
      <w:r>
        <w:rPr>
          <w:rStyle w:val="Strong"/>
        </w:rPr>
        <w:t xml:space="preserve">&amp; </w:t>
      </w:r>
      <w:proofErr w:type="spellStart"/>
      <w:r>
        <w:rPr>
          <w:rStyle w:val="Strong"/>
        </w:rPr>
        <w:t>offer</w:t>
      </w:r>
      <w:proofErr w:type="spellEnd"/>
      <w:r>
        <w:rPr>
          <w:rStyle w:val="Strong"/>
        </w:rPr>
        <w:t>)</w:t>
      </w:r>
      <w:r>
        <w:t>:</w:t>
      </w:r>
    </w:p>
    <w:p w14:paraId="37B70092" w14:textId="77777777" w:rsidR="00567E1E" w:rsidRDefault="00567E1E" w:rsidP="00567E1E">
      <w:pPr>
        <w:numPr>
          <w:ilvl w:val="1"/>
          <w:numId w:val="18"/>
        </w:numPr>
        <w:spacing w:before="100" w:beforeAutospacing="1" w:after="100" w:afterAutospacing="1" w:line="240" w:lineRule="auto"/>
      </w:pPr>
      <w:proofErr w:type="spellStart"/>
      <w:r>
        <w:t>Aceasta</w:t>
      </w:r>
      <w:proofErr w:type="spellEnd"/>
      <w:r>
        <w:t xml:space="preserve"> </w:t>
      </w:r>
      <w:proofErr w:type="spellStart"/>
      <w:r>
        <w:t>este</w:t>
      </w:r>
      <w:proofErr w:type="spellEnd"/>
      <w:r>
        <w:t xml:space="preserve"> o </w:t>
      </w:r>
      <w:proofErr w:type="spellStart"/>
      <w:r>
        <w:t>metodă</w:t>
      </w:r>
      <w:proofErr w:type="spellEnd"/>
      <w:r>
        <w:t xml:space="preserve"> </w:t>
      </w:r>
      <w:proofErr w:type="spellStart"/>
      <w:r>
        <w:t>suprascrisă</w:t>
      </w:r>
      <w:proofErr w:type="spellEnd"/>
      <w:r>
        <w:t xml:space="preserve"> din </w:t>
      </w:r>
      <w:proofErr w:type="spellStart"/>
      <w:r>
        <w:t>clasa</w:t>
      </w:r>
      <w:proofErr w:type="spellEnd"/>
      <w:r>
        <w:t xml:space="preserve"> </w:t>
      </w:r>
      <w:r>
        <w:rPr>
          <w:rStyle w:val="HTMLCode"/>
          <w:rFonts w:eastAsiaTheme="minorEastAsia"/>
        </w:rPr>
        <w:t>Participant</w:t>
      </w:r>
      <w:r>
        <w:t xml:space="preserve"> care </w:t>
      </w:r>
      <w:proofErr w:type="spellStart"/>
      <w:r>
        <w:t>ajustează</w:t>
      </w:r>
      <w:proofErr w:type="spellEnd"/>
      <w:r>
        <w:t xml:space="preserve"> </w:t>
      </w:r>
      <w:proofErr w:type="spellStart"/>
      <w:r>
        <w:t>prețul</w:t>
      </w:r>
      <w:proofErr w:type="spellEnd"/>
      <w:r>
        <w:t xml:space="preserve"> </w:t>
      </w:r>
      <w:proofErr w:type="spellStart"/>
      <w:r>
        <w:t>unei</w:t>
      </w:r>
      <w:proofErr w:type="spellEnd"/>
      <w:r>
        <w:t xml:space="preserve"> </w:t>
      </w:r>
      <w:proofErr w:type="spellStart"/>
      <w:r>
        <w:t>oferte</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stilul</w:t>
      </w:r>
      <w:proofErr w:type="spellEnd"/>
      <w:r>
        <w:t xml:space="preserve"> de </w:t>
      </w:r>
      <w:proofErr w:type="spellStart"/>
      <w:r>
        <w:t>negociere</w:t>
      </w:r>
      <w:proofErr w:type="spellEnd"/>
      <w:r>
        <w:t xml:space="preserve"> al </w:t>
      </w:r>
      <w:proofErr w:type="spellStart"/>
      <w:r>
        <w:t>cumpărătorului</w:t>
      </w:r>
      <w:proofErr w:type="spellEnd"/>
      <w:r>
        <w:t>.</w:t>
      </w:r>
    </w:p>
    <w:p w14:paraId="029DB975" w14:textId="77777777" w:rsidR="00567E1E" w:rsidRDefault="00567E1E" w:rsidP="00567E1E">
      <w:pPr>
        <w:numPr>
          <w:ilvl w:val="1"/>
          <w:numId w:val="18"/>
        </w:numPr>
        <w:spacing w:before="100" w:beforeAutospacing="1" w:after="100" w:afterAutospacing="1" w:line="240" w:lineRule="auto"/>
      </w:pPr>
      <w:r>
        <w:rPr>
          <w:rStyle w:val="Strong"/>
        </w:rPr>
        <w:t>Conservative</w:t>
      </w:r>
      <w:r>
        <w:t xml:space="preserve">: </w:t>
      </w:r>
      <w:proofErr w:type="spellStart"/>
      <w:r>
        <w:t>Reducerea</w:t>
      </w:r>
      <w:proofErr w:type="spellEnd"/>
      <w:r>
        <w:t xml:space="preserve"> </w:t>
      </w:r>
      <w:proofErr w:type="spellStart"/>
      <w:r>
        <w:t>ofertei</w:t>
      </w:r>
      <w:proofErr w:type="spellEnd"/>
      <w:r>
        <w:t xml:space="preserve"> cu un </w:t>
      </w:r>
      <w:proofErr w:type="spellStart"/>
      <w:r>
        <w:t>procent</w:t>
      </w:r>
      <w:proofErr w:type="spellEnd"/>
      <w:r>
        <w:t xml:space="preserve"> </w:t>
      </w:r>
      <w:proofErr w:type="spellStart"/>
      <w:r>
        <w:t>între</w:t>
      </w:r>
      <w:proofErr w:type="spellEnd"/>
      <w:r>
        <w:t xml:space="preserve"> 1% </w:t>
      </w:r>
      <w:proofErr w:type="spellStart"/>
      <w:r>
        <w:t>și</w:t>
      </w:r>
      <w:proofErr w:type="spellEnd"/>
      <w:r>
        <w:t xml:space="preserve"> 5%.</w:t>
      </w:r>
    </w:p>
    <w:p w14:paraId="77E07DDD" w14:textId="77777777" w:rsidR="00567E1E" w:rsidRDefault="00567E1E" w:rsidP="00567E1E">
      <w:pPr>
        <w:numPr>
          <w:ilvl w:val="1"/>
          <w:numId w:val="18"/>
        </w:numPr>
        <w:spacing w:before="100" w:beforeAutospacing="1" w:after="100" w:afterAutospacing="1" w:line="240" w:lineRule="auto"/>
      </w:pPr>
      <w:r>
        <w:rPr>
          <w:rStyle w:val="Strong"/>
        </w:rPr>
        <w:t>Moderate</w:t>
      </w:r>
      <w:r>
        <w:t xml:space="preserve">: </w:t>
      </w:r>
      <w:proofErr w:type="spellStart"/>
      <w:r>
        <w:t>Reducerea</w:t>
      </w:r>
      <w:proofErr w:type="spellEnd"/>
      <w:r>
        <w:t xml:space="preserve"> </w:t>
      </w:r>
      <w:proofErr w:type="spellStart"/>
      <w:r>
        <w:t>ofertei</w:t>
      </w:r>
      <w:proofErr w:type="spellEnd"/>
      <w:r>
        <w:t xml:space="preserve"> cu un </w:t>
      </w:r>
      <w:proofErr w:type="spellStart"/>
      <w:r>
        <w:t>procent</w:t>
      </w:r>
      <w:proofErr w:type="spellEnd"/>
      <w:r>
        <w:t xml:space="preserve"> </w:t>
      </w:r>
      <w:proofErr w:type="spellStart"/>
      <w:r>
        <w:t>între</w:t>
      </w:r>
      <w:proofErr w:type="spellEnd"/>
      <w:r>
        <w:t xml:space="preserve"> 5% </w:t>
      </w:r>
      <w:proofErr w:type="spellStart"/>
      <w:r>
        <w:t>și</w:t>
      </w:r>
      <w:proofErr w:type="spellEnd"/>
      <w:r>
        <w:t xml:space="preserve"> 10%.</w:t>
      </w:r>
    </w:p>
    <w:p w14:paraId="7A49889C" w14:textId="77777777" w:rsidR="00567E1E" w:rsidRDefault="00567E1E" w:rsidP="00567E1E">
      <w:pPr>
        <w:numPr>
          <w:ilvl w:val="1"/>
          <w:numId w:val="18"/>
        </w:numPr>
        <w:spacing w:before="100" w:beforeAutospacing="1" w:after="100" w:afterAutospacing="1" w:line="240" w:lineRule="auto"/>
      </w:pPr>
      <w:r>
        <w:rPr>
          <w:rStyle w:val="Strong"/>
        </w:rPr>
        <w:t>Flexible</w:t>
      </w:r>
      <w:r>
        <w:t xml:space="preserve">: </w:t>
      </w:r>
      <w:proofErr w:type="spellStart"/>
      <w:r>
        <w:t>Reducerea</w:t>
      </w:r>
      <w:proofErr w:type="spellEnd"/>
      <w:r>
        <w:t xml:space="preserve"> </w:t>
      </w:r>
      <w:proofErr w:type="spellStart"/>
      <w:r>
        <w:t>ofertei</w:t>
      </w:r>
      <w:proofErr w:type="spellEnd"/>
      <w:r>
        <w:t xml:space="preserve"> cu un </w:t>
      </w:r>
      <w:proofErr w:type="spellStart"/>
      <w:r>
        <w:t>procent</w:t>
      </w:r>
      <w:proofErr w:type="spellEnd"/>
      <w:r>
        <w:t xml:space="preserve"> </w:t>
      </w:r>
      <w:proofErr w:type="spellStart"/>
      <w:r>
        <w:t>între</w:t>
      </w:r>
      <w:proofErr w:type="spellEnd"/>
      <w:r>
        <w:t xml:space="preserve"> 10% </w:t>
      </w:r>
      <w:proofErr w:type="spellStart"/>
      <w:r>
        <w:t>și</w:t>
      </w:r>
      <w:proofErr w:type="spellEnd"/>
      <w:r>
        <w:t xml:space="preserve"> 15%.</w:t>
      </w:r>
    </w:p>
    <w:p w14:paraId="720ACD38" w14:textId="77777777" w:rsidR="00567E1E" w:rsidRDefault="00567E1E" w:rsidP="00567E1E">
      <w:pPr>
        <w:numPr>
          <w:ilvl w:val="1"/>
          <w:numId w:val="18"/>
        </w:numPr>
        <w:spacing w:before="100" w:beforeAutospacing="1" w:after="100" w:afterAutospacing="1" w:line="240" w:lineRule="auto"/>
      </w:pPr>
      <w:proofErr w:type="spellStart"/>
      <w:r>
        <w:t>Metoda</w:t>
      </w:r>
      <w:proofErr w:type="spellEnd"/>
      <w:r>
        <w:t xml:space="preserve"> </w:t>
      </w:r>
      <w:proofErr w:type="spellStart"/>
      <w:r>
        <w:t>returnează</w:t>
      </w:r>
      <w:proofErr w:type="spellEnd"/>
      <w:r>
        <w:t xml:space="preserve"> </w:t>
      </w:r>
      <w:proofErr w:type="spellStart"/>
      <w:r>
        <w:t>noul</w:t>
      </w:r>
      <w:proofErr w:type="spellEnd"/>
      <w:r>
        <w:t xml:space="preserve"> </w:t>
      </w:r>
      <w:proofErr w:type="spellStart"/>
      <w:r>
        <w:t>preț</w:t>
      </w:r>
      <w:proofErr w:type="spellEnd"/>
      <w:r>
        <w:t xml:space="preserve"> </w:t>
      </w:r>
      <w:proofErr w:type="spellStart"/>
      <w:r>
        <w:t>ajustat</w:t>
      </w:r>
      <w:proofErr w:type="spellEnd"/>
      <w:r>
        <w:t>.</w:t>
      </w:r>
    </w:p>
    <w:p w14:paraId="236FC39F" w14:textId="77777777" w:rsidR="00567E1E" w:rsidRDefault="00567E1E" w:rsidP="00567E1E">
      <w:pPr>
        <w:pStyle w:val="Heading3"/>
      </w:pPr>
      <w:proofErr w:type="spellStart"/>
      <w:r>
        <w:t>Implementarea</w:t>
      </w:r>
      <w:proofErr w:type="spellEnd"/>
      <w:r>
        <w:t xml:space="preserve"> </w:t>
      </w:r>
      <w:proofErr w:type="spellStart"/>
      <w:r>
        <w:t>metodei</w:t>
      </w:r>
      <w:proofErr w:type="spellEnd"/>
      <w:r>
        <w:t xml:space="preserve"> </w:t>
      </w:r>
      <w:proofErr w:type="spellStart"/>
      <w:r>
        <w:rPr>
          <w:rStyle w:val="HTMLCode"/>
          <w:rFonts w:eastAsiaTheme="majorEastAsia"/>
        </w:rPr>
        <w:t>adjustPrice</w:t>
      </w:r>
      <w:proofErr w:type="spellEnd"/>
      <w:r>
        <w:t>:</w:t>
      </w:r>
    </w:p>
    <w:p w14:paraId="11B0825B" w14:textId="07948D0A" w:rsidR="00567E1E" w:rsidRDefault="00567E1E" w:rsidP="00567E1E">
      <w:pPr>
        <w:numPr>
          <w:ilvl w:val="0"/>
          <w:numId w:val="19"/>
        </w:numPr>
        <w:spacing w:before="100" w:beforeAutospacing="1" w:after="100" w:afterAutospacing="1" w:line="240" w:lineRule="auto"/>
      </w:pPr>
      <w:proofErr w:type="spellStart"/>
      <w:proofErr w:type="gramStart"/>
      <w:r>
        <w:rPr>
          <w:rStyle w:val="Strong"/>
        </w:rPr>
        <w:t>generateRandomPercentage</w:t>
      </w:r>
      <w:proofErr w:type="spellEnd"/>
      <w:r>
        <w:rPr>
          <w:rStyle w:val="Strong"/>
        </w:rPr>
        <w:t>(</w:t>
      </w:r>
      <w:proofErr w:type="gramEnd"/>
      <w:r>
        <w:rPr>
          <w:rStyle w:val="Strong"/>
        </w:rPr>
        <w:t>min, max)</w:t>
      </w:r>
      <w:r>
        <w:t xml:space="preserve">: </w:t>
      </w:r>
      <w:proofErr w:type="spellStart"/>
      <w:r>
        <w:t>Această</w:t>
      </w:r>
      <w:proofErr w:type="spellEnd"/>
      <w:r>
        <w:t xml:space="preserve"> </w:t>
      </w:r>
      <w:proofErr w:type="spellStart"/>
      <w:r>
        <w:t>funcție</w:t>
      </w:r>
      <w:proofErr w:type="spellEnd"/>
      <w:r>
        <w:t xml:space="preserve">, care se </w:t>
      </w:r>
      <w:proofErr w:type="spellStart"/>
      <w:r>
        <w:t>află</w:t>
      </w:r>
      <w:proofErr w:type="spellEnd"/>
      <w:r>
        <w:t xml:space="preserve"> </w:t>
      </w:r>
      <w:proofErr w:type="spellStart"/>
      <w:r>
        <w:t>în</w:t>
      </w:r>
      <w:proofErr w:type="spellEnd"/>
      <w:r>
        <w:t xml:space="preserve"> </w:t>
      </w:r>
      <w:proofErr w:type="spellStart"/>
      <w:r>
        <w:t>fișierul</w:t>
      </w:r>
      <w:proofErr w:type="spellEnd"/>
      <w:r>
        <w:t xml:space="preserve"> </w:t>
      </w:r>
      <w:proofErr w:type="spellStart"/>
      <w:r>
        <w:rPr>
          <w:rStyle w:val="HTMLCode"/>
          <w:rFonts w:eastAsiaTheme="minorEastAsia"/>
        </w:rPr>
        <w:t>Utils.h</w:t>
      </w:r>
      <w:proofErr w:type="spellEnd"/>
      <w:r>
        <w:t xml:space="preserve">, </w:t>
      </w:r>
      <w:proofErr w:type="spellStart"/>
      <w:r>
        <w:t>generează</w:t>
      </w:r>
      <w:proofErr w:type="spellEnd"/>
      <w:r>
        <w:t xml:space="preserve"> un </w:t>
      </w:r>
      <w:proofErr w:type="spellStart"/>
      <w:r>
        <w:t>procent</w:t>
      </w:r>
      <w:proofErr w:type="spellEnd"/>
      <w:r>
        <w:t xml:space="preserve"> </w:t>
      </w:r>
      <w:proofErr w:type="spellStart"/>
      <w:r>
        <w:t>aleatoriu</w:t>
      </w:r>
      <w:proofErr w:type="spellEnd"/>
      <w:r>
        <w:t xml:space="preserve"> </w:t>
      </w:r>
      <w:proofErr w:type="spellStart"/>
      <w:r>
        <w:t>între</w:t>
      </w:r>
      <w:proofErr w:type="spellEnd"/>
      <w:r>
        <w:t xml:space="preserve"> </w:t>
      </w:r>
      <w:proofErr w:type="spellStart"/>
      <w:r>
        <w:t>valorile</w:t>
      </w:r>
      <w:proofErr w:type="spellEnd"/>
      <w:r>
        <w:t xml:space="preserve"> </w:t>
      </w:r>
      <w:proofErr w:type="spellStart"/>
      <w:r>
        <w:t>minime</w:t>
      </w:r>
      <w:proofErr w:type="spellEnd"/>
      <w:r>
        <w:t xml:space="preserve"> </w:t>
      </w:r>
      <w:proofErr w:type="spellStart"/>
      <w:r>
        <w:t>și</w:t>
      </w:r>
      <w:proofErr w:type="spellEnd"/>
      <w:r>
        <w:t xml:space="preserve"> </w:t>
      </w:r>
      <w:proofErr w:type="spellStart"/>
      <w:r>
        <w:t>maxime</w:t>
      </w:r>
      <w:proofErr w:type="spellEnd"/>
      <w:r>
        <w:t xml:space="preserve"> date. </w:t>
      </w:r>
      <w:proofErr w:type="spellStart"/>
      <w:r>
        <w:t>Aceasta</w:t>
      </w:r>
      <w:proofErr w:type="spellEnd"/>
      <w:r>
        <w:t xml:space="preserve"> </w:t>
      </w:r>
      <w:proofErr w:type="spellStart"/>
      <w:r>
        <w:t>este</w:t>
      </w:r>
      <w:proofErr w:type="spellEnd"/>
      <w:r>
        <w:t xml:space="preserve"> </w:t>
      </w:r>
      <w:proofErr w:type="spellStart"/>
      <w:r>
        <w:t>folosită</w:t>
      </w:r>
      <w:proofErr w:type="spellEnd"/>
      <w:r>
        <w:t xml:space="preserve"> </w:t>
      </w:r>
      <w:proofErr w:type="spellStart"/>
      <w:r>
        <w:t>pentru</w:t>
      </w:r>
      <w:proofErr w:type="spellEnd"/>
      <w:r>
        <w:t xml:space="preserve"> a </w:t>
      </w:r>
      <w:proofErr w:type="spellStart"/>
      <w:r>
        <w:t>calcula</w:t>
      </w:r>
      <w:proofErr w:type="spellEnd"/>
      <w:r>
        <w:t xml:space="preserve"> </w:t>
      </w:r>
      <w:proofErr w:type="spellStart"/>
      <w:r>
        <w:t>ajustarea</w:t>
      </w:r>
      <w:proofErr w:type="spellEnd"/>
      <w:r>
        <w:t xml:space="preserve"> </w:t>
      </w:r>
      <w:proofErr w:type="spellStart"/>
      <w:r>
        <w:t>prețului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stilul</w:t>
      </w:r>
      <w:proofErr w:type="spellEnd"/>
      <w:r>
        <w:t xml:space="preserve"> de </w:t>
      </w:r>
      <w:proofErr w:type="spellStart"/>
      <w:r>
        <w:t>negociere</w:t>
      </w:r>
      <w:proofErr w:type="spellEnd"/>
      <w:r>
        <w:t xml:space="preserve"> al </w:t>
      </w:r>
      <w:proofErr w:type="spellStart"/>
      <w:r>
        <w:t>cumpărătorului</w:t>
      </w:r>
      <w:proofErr w:type="spellEnd"/>
      <w:r>
        <w:t>.</w:t>
      </w:r>
    </w:p>
    <w:p w14:paraId="5CA9A5C9" w14:textId="77777777" w:rsidR="00567E1E" w:rsidRPr="00567E1E" w:rsidRDefault="00567E1E" w:rsidP="00567E1E"/>
    <w:p w14:paraId="2B7951BC" w14:textId="2F6F2826" w:rsidR="00567E1E" w:rsidRPr="00567E1E" w:rsidRDefault="00342031" w:rsidP="00567E1E">
      <w:pPr>
        <w:pStyle w:val="Heading2"/>
      </w:pPr>
      <w:proofErr w:type="spellStart"/>
      <w:r>
        <w:t>Clasa</w:t>
      </w:r>
      <w:proofErr w:type="spellEnd"/>
      <w:r>
        <w:t xml:space="preserve"> Seller</w:t>
      </w:r>
    </w:p>
    <w:p w14:paraId="30F1A68C" w14:textId="77777777" w:rsidR="00342031" w:rsidRDefault="00342031" w:rsidP="00342031">
      <w:pPr>
        <w:pStyle w:val="NormalWeb"/>
      </w:pPr>
      <w:r>
        <w:t xml:space="preserve">Clasa </w:t>
      </w:r>
      <w:proofErr w:type="spellStart"/>
      <w:r>
        <w:rPr>
          <w:rStyle w:val="HTMLCode"/>
        </w:rPr>
        <w:t>Seller</w:t>
      </w:r>
      <w:proofErr w:type="spellEnd"/>
      <w:r>
        <w:t xml:space="preserve"> reprezintă un participant la negociere care are un stil de negociere și poate ajusta prețul unui produs în cadrul negocierii. Aceasta extinde clasa </w:t>
      </w:r>
      <w:r>
        <w:rPr>
          <w:rStyle w:val="HTMLCode"/>
        </w:rPr>
        <w:t>Participant</w:t>
      </w:r>
      <w:r>
        <w:t xml:space="preserve"> și implementează logica specifică pentru ajustarea prețurilor în funcție de stilul său de negociere.</w:t>
      </w:r>
    </w:p>
    <w:p w14:paraId="418F1284" w14:textId="77777777" w:rsidR="00342031" w:rsidRDefault="00342031" w:rsidP="00342031">
      <w:r>
        <w:pict w14:anchorId="33E4C61F">
          <v:rect id="_x0000_i1033" style="width:0;height:1.5pt" o:hralign="center" o:hrstd="t" o:hr="t" fillcolor="#a0a0a0" stroked="f"/>
        </w:pict>
      </w:r>
    </w:p>
    <w:p w14:paraId="28C61AA3" w14:textId="77777777" w:rsidR="00342031" w:rsidRDefault="00342031" w:rsidP="00342031">
      <w:pPr>
        <w:pStyle w:val="Heading4"/>
      </w:pPr>
      <w:proofErr w:type="spellStart"/>
      <w:r>
        <w:t>Atributele</w:t>
      </w:r>
      <w:proofErr w:type="spellEnd"/>
      <w:r>
        <w:t xml:space="preserve"> </w:t>
      </w:r>
      <w:proofErr w:type="spellStart"/>
      <w:r>
        <w:t>clasei</w:t>
      </w:r>
      <w:proofErr w:type="spellEnd"/>
      <w:r>
        <w:t>:</w:t>
      </w:r>
    </w:p>
    <w:p w14:paraId="52F89A08" w14:textId="77777777" w:rsidR="00342031" w:rsidRDefault="00342031" w:rsidP="00342031">
      <w:pPr>
        <w:numPr>
          <w:ilvl w:val="0"/>
          <w:numId w:val="23"/>
        </w:numPr>
        <w:spacing w:before="100" w:beforeAutospacing="1" w:after="100" w:afterAutospacing="1" w:line="240" w:lineRule="auto"/>
      </w:pPr>
      <w:proofErr w:type="spellStart"/>
      <w:r>
        <w:rPr>
          <w:rStyle w:val="HTMLCode"/>
          <w:rFonts w:eastAsiaTheme="minorEastAsia"/>
          <w:b/>
          <w:bCs/>
        </w:rPr>
        <w:t>adjustmentRate</w:t>
      </w:r>
      <w:proofErr w:type="spellEnd"/>
      <w:r>
        <w:t xml:space="preserve"> (tip: </w:t>
      </w:r>
      <w:r>
        <w:rPr>
          <w:rStyle w:val="HTMLCode"/>
          <w:rFonts w:eastAsiaTheme="minorEastAsia"/>
        </w:rPr>
        <w:t>double</w:t>
      </w:r>
      <w:r>
        <w:t>):</w:t>
      </w:r>
    </w:p>
    <w:p w14:paraId="263A154D" w14:textId="77777777" w:rsidR="00342031" w:rsidRDefault="00342031" w:rsidP="00342031">
      <w:pPr>
        <w:numPr>
          <w:ilvl w:val="1"/>
          <w:numId w:val="23"/>
        </w:numPr>
        <w:spacing w:before="100" w:beforeAutospacing="1" w:after="100" w:afterAutospacing="1" w:line="240" w:lineRule="auto"/>
      </w:pPr>
      <w:proofErr w:type="spellStart"/>
      <w:r>
        <w:lastRenderedPageBreak/>
        <w:t>Reprezintă</w:t>
      </w:r>
      <w:proofErr w:type="spellEnd"/>
      <w:r>
        <w:t xml:space="preserve"> rata de </w:t>
      </w:r>
      <w:proofErr w:type="spellStart"/>
      <w:r>
        <w:t>ajustare</w:t>
      </w:r>
      <w:proofErr w:type="spellEnd"/>
      <w:r>
        <w:t xml:space="preserve"> a </w:t>
      </w:r>
      <w:proofErr w:type="spellStart"/>
      <w:r>
        <w:t>prețului</w:t>
      </w:r>
      <w:proofErr w:type="spellEnd"/>
      <w:r>
        <w:t xml:space="preserve"> </w:t>
      </w:r>
      <w:proofErr w:type="spellStart"/>
      <w:r>
        <w:t>aplicată</w:t>
      </w:r>
      <w:proofErr w:type="spellEnd"/>
      <w:r>
        <w:t xml:space="preserve"> de </w:t>
      </w:r>
      <w:proofErr w:type="spellStart"/>
      <w:r>
        <w:t>vânzător</w:t>
      </w:r>
      <w:proofErr w:type="spellEnd"/>
      <w:r>
        <w:t xml:space="preserve">, </w:t>
      </w:r>
      <w:proofErr w:type="spellStart"/>
      <w:r>
        <w:t>exprimată</w:t>
      </w:r>
      <w:proofErr w:type="spellEnd"/>
      <w:r>
        <w:t xml:space="preserve"> </w:t>
      </w:r>
      <w:proofErr w:type="spellStart"/>
      <w:r>
        <w:t>în</w:t>
      </w:r>
      <w:proofErr w:type="spellEnd"/>
      <w:r>
        <w:t xml:space="preserve"> </w:t>
      </w:r>
      <w:proofErr w:type="spellStart"/>
      <w:r>
        <w:t>procente</w:t>
      </w:r>
      <w:proofErr w:type="spellEnd"/>
      <w:r>
        <w:t xml:space="preserve">. </w:t>
      </w:r>
      <w:proofErr w:type="spellStart"/>
      <w:r>
        <w:t>Această</w:t>
      </w:r>
      <w:proofErr w:type="spellEnd"/>
      <w:r>
        <w:t xml:space="preserve"> </w:t>
      </w:r>
      <w:proofErr w:type="spellStart"/>
      <w:r>
        <w:t>valoare</w:t>
      </w:r>
      <w:proofErr w:type="spellEnd"/>
      <w:r>
        <w:t xml:space="preserve"> </w:t>
      </w:r>
      <w:proofErr w:type="spellStart"/>
      <w:r>
        <w:t>determină</w:t>
      </w:r>
      <w:proofErr w:type="spellEnd"/>
      <w:r>
        <w:t xml:space="preserve"> </w:t>
      </w:r>
      <w:proofErr w:type="spellStart"/>
      <w:r>
        <w:t>cât</w:t>
      </w:r>
      <w:proofErr w:type="spellEnd"/>
      <w:r>
        <w:t xml:space="preserve"> de </w:t>
      </w:r>
      <w:proofErr w:type="spellStart"/>
      <w:r>
        <w:t>mult</w:t>
      </w:r>
      <w:proofErr w:type="spellEnd"/>
      <w:r>
        <w:t xml:space="preserve"> </w:t>
      </w:r>
      <w:proofErr w:type="spellStart"/>
      <w:r>
        <w:t>va</w:t>
      </w:r>
      <w:proofErr w:type="spellEnd"/>
      <w:r>
        <w:t xml:space="preserve"> reduce </w:t>
      </w:r>
      <w:proofErr w:type="spellStart"/>
      <w:r>
        <w:t>vânzătorul</w:t>
      </w:r>
      <w:proofErr w:type="spellEnd"/>
      <w:r>
        <w:t xml:space="preserve"> </w:t>
      </w:r>
      <w:proofErr w:type="spellStart"/>
      <w:r>
        <w:t>prețul</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în</w:t>
      </w:r>
      <w:proofErr w:type="spellEnd"/>
      <w:r>
        <w:t xml:space="preserve"> </w:t>
      </w:r>
      <w:proofErr w:type="spellStart"/>
      <w:r>
        <w:t>timpul</w:t>
      </w:r>
      <w:proofErr w:type="spellEnd"/>
      <w:r>
        <w:t xml:space="preserve"> </w:t>
      </w:r>
      <w:proofErr w:type="spellStart"/>
      <w:r>
        <w:t>negocierii</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stilul</w:t>
      </w:r>
      <w:proofErr w:type="spellEnd"/>
      <w:r>
        <w:t xml:space="preserve"> </w:t>
      </w:r>
      <w:proofErr w:type="spellStart"/>
      <w:r>
        <w:t>său</w:t>
      </w:r>
      <w:proofErr w:type="spellEnd"/>
      <w:r>
        <w:t xml:space="preserve"> de </w:t>
      </w:r>
      <w:proofErr w:type="spellStart"/>
      <w:r>
        <w:t>negociere</w:t>
      </w:r>
      <w:proofErr w:type="spellEnd"/>
      <w:r>
        <w:t>.</w:t>
      </w:r>
    </w:p>
    <w:p w14:paraId="1D4FF022" w14:textId="77777777" w:rsidR="00342031" w:rsidRDefault="00342031" w:rsidP="00342031">
      <w:pPr>
        <w:spacing w:after="0"/>
      </w:pPr>
      <w:r>
        <w:pict w14:anchorId="6A915306">
          <v:rect id="_x0000_i1034" style="width:0;height:1.5pt" o:hralign="center" o:hrstd="t" o:hr="t" fillcolor="#a0a0a0" stroked="f"/>
        </w:pict>
      </w:r>
    </w:p>
    <w:p w14:paraId="1EBC14EE" w14:textId="77777777" w:rsidR="00342031" w:rsidRDefault="00342031" w:rsidP="00342031">
      <w:pPr>
        <w:pStyle w:val="Heading4"/>
      </w:pPr>
      <w:r>
        <w:t>Constructor:</w:t>
      </w:r>
    </w:p>
    <w:p w14:paraId="307BBA5D" w14:textId="77777777" w:rsidR="00342031" w:rsidRDefault="00342031" w:rsidP="00342031">
      <w:pPr>
        <w:numPr>
          <w:ilvl w:val="0"/>
          <w:numId w:val="24"/>
        </w:numPr>
        <w:spacing w:before="100" w:beforeAutospacing="1" w:after="100" w:afterAutospacing="1" w:line="240" w:lineRule="auto"/>
      </w:pPr>
      <w:proofErr w:type="gramStart"/>
      <w:r>
        <w:rPr>
          <w:rStyle w:val="HTMLCode"/>
          <w:rFonts w:eastAsiaTheme="minorEastAsia"/>
          <w:b/>
          <w:bCs/>
        </w:rPr>
        <w:t>Seller(</w:t>
      </w:r>
      <w:proofErr w:type="gramEnd"/>
      <w:r>
        <w:rPr>
          <w:rStyle w:val="HTMLCode"/>
          <w:rFonts w:eastAsiaTheme="minorEastAsia"/>
          <w:b/>
          <w:bCs/>
        </w:rPr>
        <w:t>const std::string&amp; name, const std::string&amp; style)</w:t>
      </w:r>
      <w:r>
        <w:t>:</w:t>
      </w:r>
    </w:p>
    <w:p w14:paraId="15A95BB4" w14:textId="77777777" w:rsidR="00342031" w:rsidRDefault="00342031" w:rsidP="00342031">
      <w:pPr>
        <w:numPr>
          <w:ilvl w:val="1"/>
          <w:numId w:val="24"/>
        </w:numPr>
        <w:spacing w:before="100" w:beforeAutospacing="1" w:after="100" w:afterAutospacing="1" w:line="240" w:lineRule="auto"/>
      </w:pPr>
      <w:proofErr w:type="spellStart"/>
      <w:r>
        <w:t>Inițializează</w:t>
      </w:r>
      <w:proofErr w:type="spellEnd"/>
      <w:r>
        <w:t xml:space="preserve"> un </w:t>
      </w:r>
      <w:proofErr w:type="spellStart"/>
      <w:r>
        <w:t>obiect</w:t>
      </w:r>
      <w:proofErr w:type="spellEnd"/>
      <w:r>
        <w:t xml:space="preserve"> </w:t>
      </w:r>
      <w:r>
        <w:rPr>
          <w:rStyle w:val="HTMLCode"/>
          <w:rFonts w:eastAsiaTheme="minorEastAsia"/>
        </w:rPr>
        <w:t>Seller</w:t>
      </w:r>
      <w:r>
        <w:t xml:space="preserve"> cu </w:t>
      </w:r>
      <w:proofErr w:type="spellStart"/>
      <w:r>
        <w:t>numele</w:t>
      </w:r>
      <w:proofErr w:type="spellEnd"/>
      <w:r>
        <w:t xml:space="preserve"> </w:t>
      </w:r>
      <w:proofErr w:type="spellStart"/>
      <w:r>
        <w:t>și</w:t>
      </w:r>
      <w:proofErr w:type="spellEnd"/>
      <w:r>
        <w:t xml:space="preserve"> </w:t>
      </w:r>
      <w:proofErr w:type="spellStart"/>
      <w:r>
        <w:t>stilul</w:t>
      </w:r>
      <w:proofErr w:type="spellEnd"/>
      <w:r>
        <w:t xml:space="preserve"> de </w:t>
      </w:r>
      <w:proofErr w:type="spellStart"/>
      <w:r>
        <w:t>negociere</w:t>
      </w:r>
      <w:proofErr w:type="spellEnd"/>
      <w:r>
        <w:t xml:space="preserve"> al </w:t>
      </w:r>
      <w:proofErr w:type="spellStart"/>
      <w:r>
        <w:t>vânzătorului</w:t>
      </w:r>
      <w:proofErr w:type="spellEnd"/>
      <w:r>
        <w:t>.</w:t>
      </w:r>
    </w:p>
    <w:p w14:paraId="1D2FBAAC" w14:textId="77777777" w:rsidR="00342031" w:rsidRDefault="00342031" w:rsidP="00342031">
      <w:pPr>
        <w:numPr>
          <w:ilvl w:val="1"/>
          <w:numId w:val="24"/>
        </w:numPr>
        <w:spacing w:before="100" w:beforeAutospacing="1" w:after="100" w:afterAutospacing="1" w:line="240" w:lineRule="auto"/>
      </w:pPr>
      <w:proofErr w:type="spellStart"/>
      <w:r>
        <w:t>Apelează</w:t>
      </w:r>
      <w:proofErr w:type="spellEnd"/>
      <w:r>
        <w:t xml:space="preserve"> </w:t>
      </w:r>
      <w:proofErr w:type="spellStart"/>
      <w:r>
        <w:t>constructorul</w:t>
      </w:r>
      <w:proofErr w:type="spellEnd"/>
      <w:r>
        <w:t xml:space="preserve"> </w:t>
      </w:r>
      <w:proofErr w:type="spellStart"/>
      <w:r>
        <w:t>clasei</w:t>
      </w:r>
      <w:proofErr w:type="spellEnd"/>
      <w:r>
        <w:t xml:space="preserve"> de </w:t>
      </w:r>
      <w:proofErr w:type="spellStart"/>
      <w:r>
        <w:t>bază</w:t>
      </w:r>
      <w:proofErr w:type="spellEnd"/>
      <w:r>
        <w:t xml:space="preserve"> </w:t>
      </w:r>
      <w:r>
        <w:rPr>
          <w:rStyle w:val="HTMLCode"/>
          <w:rFonts w:eastAsiaTheme="minorEastAsia"/>
        </w:rPr>
        <w:t>Participant</w:t>
      </w:r>
      <w:r>
        <w:t xml:space="preserve"> </w:t>
      </w:r>
      <w:proofErr w:type="spellStart"/>
      <w:r>
        <w:t>pentru</w:t>
      </w:r>
      <w:proofErr w:type="spellEnd"/>
      <w:r>
        <w:t xml:space="preserve"> </w:t>
      </w:r>
      <w:proofErr w:type="gramStart"/>
      <w:r>
        <w:t>a</w:t>
      </w:r>
      <w:proofErr w:type="gramEnd"/>
      <w:r>
        <w:t xml:space="preserve"> </w:t>
      </w:r>
      <w:proofErr w:type="spellStart"/>
      <w:r>
        <w:t>inițializa</w:t>
      </w:r>
      <w:proofErr w:type="spellEnd"/>
      <w:r>
        <w:t xml:space="preserve"> </w:t>
      </w:r>
      <w:proofErr w:type="spellStart"/>
      <w:r>
        <w:t>numele</w:t>
      </w:r>
      <w:proofErr w:type="spellEnd"/>
      <w:r>
        <w:t xml:space="preserve"> </w:t>
      </w:r>
      <w:proofErr w:type="spellStart"/>
      <w:r>
        <w:t>și</w:t>
      </w:r>
      <w:proofErr w:type="spellEnd"/>
      <w:r>
        <w:t xml:space="preserve"> </w:t>
      </w:r>
      <w:proofErr w:type="spellStart"/>
      <w:r>
        <w:t>stilul</w:t>
      </w:r>
      <w:proofErr w:type="spellEnd"/>
      <w:r>
        <w:t xml:space="preserve"> de </w:t>
      </w:r>
      <w:proofErr w:type="spellStart"/>
      <w:r>
        <w:t>negociere</w:t>
      </w:r>
      <w:proofErr w:type="spellEnd"/>
      <w:r>
        <w:t>.</w:t>
      </w:r>
    </w:p>
    <w:p w14:paraId="4B190764" w14:textId="77777777" w:rsidR="00342031" w:rsidRDefault="00342031" w:rsidP="00342031">
      <w:pPr>
        <w:numPr>
          <w:ilvl w:val="1"/>
          <w:numId w:val="24"/>
        </w:numPr>
        <w:spacing w:before="100" w:beforeAutospacing="1" w:after="100" w:afterAutospacing="1" w:line="240" w:lineRule="auto"/>
      </w:pPr>
      <w:proofErr w:type="spellStart"/>
      <w:r>
        <w:rPr>
          <w:rStyle w:val="Strong"/>
        </w:rPr>
        <w:t>Parametri</w:t>
      </w:r>
      <w:proofErr w:type="spellEnd"/>
      <w:r>
        <w:t>:</w:t>
      </w:r>
    </w:p>
    <w:p w14:paraId="1A3D55EE" w14:textId="77777777" w:rsidR="00342031" w:rsidRDefault="00342031" w:rsidP="00342031">
      <w:pPr>
        <w:numPr>
          <w:ilvl w:val="2"/>
          <w:numId w:val="24"/>
        </w:numPr>
        <w:spacing w:before="100" w:beforeAutospacing="1" w:after="100" w:afterAutospacing="1" w:line="240" w:lineRule="auto"/>
      </w:pPr>
      <w:r>
        <w:rPr>
          <w:rStyle w:val="HTMLCode"/>
          <w:rFonts w:eastAsiaTheme="minorEastAsia"/>
        </w:rPr>
        <w:t>name</w:t>
      </w:r>
      <w:r>
        <w:t xml:space="preserve">: </w:t>
      </w:r>
      <w:proofErr w:type="spellStart"/>
      <w:r>
        <w:t>Numele</w:t>
      </w:r>
      <w:proofErr w:type="spellEnd"/>
      <w:r>
        <w:t xml:space="preserve"> </w:t>
      </w:r>
      <w:proofErr w:type="spellStart"/>
      <w:r>
        <w:t>vânzătorului</w:t>
      </w:r>
      <w:proofErr w:type="spellEnd"/>
      <w:r>
        <w:t>.</w:t>
      </w:r>
    </w:p>
    <w:p w14:paraId="3E1653B1" w14:textId="77777777" w:rsidR="00342031" w:rsidRDefault="00342031" w:rsidP="00342031">
      <w:pPr>
        <w:numPr>
          <w:ilvl w:val="2"/>
          <w:numId w:val="24"/>
        </w:numPr>
        <w:spacing w:before="100" w:beforeAutospacing="1" w:after="100" w:afterAutospacing="1" w:line="240" w:lineRule="auto"/>
      </w:pPr>
      <w:r>
        <w:rPr>
          <w:rStyle w:val="HTMLCode"/>
          <w:rFonts w:eastAsiaTheme="minorEastAsia"/>
        </w:rPr>
        <w:t>style</w:t>
      </w:r>
      <w:r>
        <w:t xml:space="preserve">: </w:t>
      </w:r>
      <w:proofErr w:type="spellStart"/>
      <w:r>
        <w:t>Stilul</w:t>
      </w:r>
      <w:proofErr w:type="spellEnd"/>
      <w:r>
        <w:t xml:space="preserve"> de </w:t>
      </w:r>
      <w:proofErr w:type="spellStart"/>
      <w:r>
        <w:t>negociere</w:t>
      </w:r>
      <w:proofErr w:type="spellEnd"/>
      <w:r>
        <w:t xml:space="preserve"> al </w:t>
      </w:r>
      <w:proofErr w:type="spellStart"/>
      <w:r>
        <w:t>vânzătorului</w:t>
      </w:r>
      <w:proofErr w:type="spellEnd"/>
      <w:r>
        <w:t xml:space="preserve"> (de </w:t>
      </w:r>
      <w:proofErr w:type="spellStart"/>
      <w:r>
        <w:t>exemplu</w:t>
      </w:r>
      <w:proofErr w:type="spellEnd"/>
      <w:r>
        <w:t>, "Conservative", "Moderate", "Flexible").</w:t>
      </w:r>
    </w:p>
    <w:p w14:paraId="79958B08" w14:textId="77777777" w:rsidR="00342031" w:rsidRDefault="00342031" w:rsidP="00342031">
      <w:pPr>
        <w:spacing w:after="0"/>
      </w:pPr>
      <w:r>
        <w:pict w14:anchorId="642AFD1F">
          <v:rect id="_x0000_i1035" style="width:0;height:1.5pt" o:hralign="center" o:hrstd="t" o:hr="t" fillcolor="#a0a0a0" stroked="f"/>
        </w:pict>
      </w:r>
    </w:p>
    <w:p w14:paraId="7903BB06" w14:textId="77777777" w:rsidR="00342031" w:rsidRDefault="00342031" w:rsidP="00342031">
      <w:pPr>
        <w:pStyle w:val="Heading4"/>
      </w:pPr>
      <w:proofErr w:type="spellStart"/>
      <w:r>
        <w:t>Metodele</w:t>
      </w:r>
      <w:proofErr w:type="spellEnd"/>
      <w:r>
        <w:t xml:space="preserve"> </w:t>
      </w:r>
      <w:proofErr w:type="spellStart"/>
      <w:r>
        <w:t>clasei</w:t>
      </w:r>
      <w:proofErr w:type="spellEnd"/>
      <w:r>
        <w:t>:</w:t>
      </w:r>
    </w:p>
    <w:p w14:paraId="1F2ABE9B" w14:textId="77777777" w:rsidR="00342031" w:rsidRDefault="00342031" w:rsidP="00342031">
      <w:pPr>
        <w:numPr>
          <w:ilvl w:val="0"/>
          <w:numId w:val="25"/>
        </w:numPr>
        <w:spacing w:before="100" w:beforeAutospacing="1" w:after="100" w:afterAutospacing="1" w:line="240" w:lineRule="auto"/>
      </w:pPr>
      <w:proofErr w:type="spellStart"/>
      <w:proofErr w:type="gramStart"/>
      <w:r>
        <w:rPr>
          <w:rStyle w:val="HTMLCode"/>
          <w:rFonts w:eastAsiaTheme="minorEastAsia"/>
          <w:b/>
          <w:bCs/>
        </w:rPr>
        <w:t>adjustPrice</w:t>
      </w:r>
      <w:proofErr w:type="spellEnd"/>
      <w:r>
        <w:rPr>
          <w:rStyle w:val="HTMLCode"/>
          <w:rFonts w:eastAsiaTheme="minorEastAsia"/>
          <w:b/>
          <w:bCs/>
        </w:rPr>
        <w:t>(</w:t>
      </w:r>
      <w:proofErr w:type="gramEnd"/>
      <w:r>
        <w:rPr>
          <w:rStyle w:val="HTMLCode"/>
          <w:rFonts w:eastAsiaTheme="minorEastAsia"/>
          <w:b/>
          <w:bCs/>
        </w:rPr>
        <w:t>double&amp; price)</w:t>
      </w:r>
      <w:r>
        <w:t>:</w:t>
      </w:r>
    </w:p>
    <w:p w14:paraId="45DF09AA" w14:textId="77777777" w:rsidR="00342031" w:rsidRDefault="00342031" w:rsidP="00342031">
      <w:pPr>
        <w:numPr>
          <w:ilvl w:val="1"/>
          <w:numId w:val="25"/>
        </w:numPr>
        <w:spacing w:before="100" w:beforeAutospacing="1" w:after="100" w:afterAutospacing="1" w:line="240" w:lineRule="auto"/>
      </w:pPr>
      <w:proofErr w:type="spellStart"/>
      <w:r>
        <w:t>Aceasta</w:t>
      </w:r>
      <w:proofErr w:type="spellEnd"/>
      <w:r>
        <w:t xml:space="preserve"> </w:t>
      </w:r>
      <w:proofErr w:type="spellStart"/>
      <w:r>
        <w:t>este</w:t>
      </w:r>
      <w:proofErr w:type="spellEnd"/>
      <w:r>
        <w:t xml:space="preserve"> o </w:t>
      </w:r>
      <w:proofErr w:type="spellStart"/>
      <w:r>
        <w:t>metodă</w:t>
      </w:r>
      <w:proofErr w:type="spellEnd"/>
      <w:r>
        <w:t xml:space="preserve"> </w:t>
      </w:r>
      <w:proofErr w:type="spellStart"/>
      <w:r>
        <w:t>suprascrisă</w:t>
      </w:r>
      <w:proofErr w:type="spellEnd"/>
      <w:r>
        <w:t xml:space="preserve"> din </w:t>
      </w:r>
      <w:proofErr w:type="spellStart"/>
      <w:r>
        <w:t>clasa</w:t>
      </w:r>
      <w:proofErr w:type="spellEnd"/>
      <w:r>
        <w:t xml:space="preserve"> </w:t>
      </w:r>
      <w:r>
        <w:rPr>
          <w:rStyle w:val="HTMLCode"/>
          <w:rFonts w:eastAsiaTheme="minorEastAsia"/>
        </w:rPr>
        <w:t>Participant</w:t>
      </w:r>
      <w:r>
        <w:t xml:space="preserve"> care </w:t>
      </w:r>
      <w:proofErr w:type="spellStart"/>
      <w:r>
        <w:t>ajustează</w:t>
      </w:r>
      <w:proofErr w:type="spellEnd"/>
      <w:r>
        <w:t xml:space="preserve"> </w:t>
      </w:r>
      <w:proofErr w:type="spellStart"/>
      <w:r>
        <w:t>prețul</w:t>
      </w:r>
      <w:proofErr w:type="spellEnd"/>
      <w:r>
        <w:t xml:space="preserve"> </w:t>
      </w:r>
      <w:proofErr w:type="spellStart"/>
      <w:r>
        <w:t>unui</w:t>
      </w:r>
      <w:proofErr w:type="spellEnd"/>
      <w:r>
        <w:t xml:space="preserve"> </w:t>
      </w:r>
      <w:proofErr w:type="spellStart"/>
      <w:r>
        <w:t>produs</w:t>
      </w:r>
      <w:proofErr w:type="spellEnd"/>
      <w:r>
        <w:t xml:space="preserve"> </w:t>
      </w:r>
      <w:proofErr w:type="spellStart"/>
      <w:r>
        <w:t>în</w:t>
      </w:r>
      <w:proofErr w:type="spellEnd"/>
      <w:r>
        <w:t xml:space="preserve"> </w:t>
      </w:r>
      <w:proofErr w:type="spellStart"/>
      <w:r>
        <w:t>funcție</w:t>
      </w:r>
      <w:proofErr w:type="spellEnd"/>
      <w:r>
        <w:t xml:space="preserve"> de </w:t>
      </w:r>
      <w:proofErr w:type="spellStart"/>
      <w:r>
        <w:t>stilul</w:t>
      </w:r>
      <w:proofErr w:type="spellEnd"/>
      <w:r>
        <w:t xml:space="preserve"> de </w:t>
      </w:r>
      <w:proofErr w:type="spellStart"/>
      <w:r>
        <w:t>negociere</w:t>
      </w:r>
      <w:proofErr w:type="spellEnd"/>
      <w:r>
        <w:t xml:space="preserve"> al </w:t>
      </w:r>
      <w:proofErr w:type="spellStart"/>
      <w:r>
        <w:t>vânzătorului</w:t>
      </w:r>
      <w:proofErr w:type="spellEnd"/>
      <w:r>
        <w:t>.</w:t>
      </w:r>
    </w:p>
    <w:p w14:paraId="188291EE" w14:textId="77777777" w:rsidR="00342031" w:rsidRDefault="00342031" w:rsidP="00342031">
      <w:pPr>
        <w:numPr>
          <w:ilvl w:val="1"/>
          <w:numId w:val="25"/>
        </w:numPr>
        <w:spacing w:before="100" w:beforeAutospacing="1" w:after="100" w:afterAutospacing="1" w:line="240" w:lineRule="auto"/>
      </w:pPr>
      <w:proofErr w:type="spellStart"/>
      <w:r>
        <w:rPr>
          <w:rStyle w:val="Strong"/>
        </w:rPr>
        <w:t>Comportament</w:t>
      </w:r>
      <w:proofErr w:type="spellEnd"/>
      <w:r>
        <w:t>:</w:t>
      </w:r>
    </w:p>
    <w:p w14:paraId="642522C3" w14:textId="77777777" w:rsidR="00342031" w:rsidRDefault="00342031" w:rsidP="00342031">
      <w:pPr>
        <w:numPr>
          <w:ilvl w:val="2"/>
          <w:numId w:val="25"/>
        </w:numPr>
        <w:spacing w:before="100" w:beforeAutospacing="1" w:after="100" w:afterAutospacing="1" w:line="240" w:lineRule="auto"/>
      </w:pPr>
      <w:proofErr w:type="spellStart"/>
      <w:r>
        <w:t>Reducerea</w:t>
      </w:r>
      <w:proofErr w:type="spellEnd"/>
      <w:r>
        <w:t xml:space="preserve"> </w:t>
      </w:r>
      <w:proofErr w:type="spellStart"/>
      <w:r>
        <w:t>prețului</w:t>
      </w:r>
      <w:proofErr w:type="spellEnd"/>
      <w:r>
        <w:t xml:space="preserve"> cu un </w:t>
      </w:r>
      <w:proofErr w:type="spellStart"/>
      <w:r>
        <w:t>procent</w:t>
      </w:r>
      <w:proofErr w:type="spellEnd"/>
      <w:r>
        <w:t xml:space="preserve"> </w:t>
      </w:r>
      <w:proofErr w:type="spellStart"/>
      <w:r>
        <w:t>determinat</w:t>
      </w:r>
      <w:proofErr w:type="spellEnd"/>
      <w:r>
        <w:t xml:space="preserve"> de </w:t>
      </w:r>
      <w:proofErr w:type="spellStart"/>
      <w:r>
        <w:t>stilul</w:t>
      </w:r>
      <w:proofErr w:type="spellEnd"/>
      <w:r>
        <w:t xml:space="preserve"> de </w:t>
      </w:r>
      <w:proofErr w:type="spellStart"/>
      <w:r>
        <w:t>negociere</w:t>
      </w:r>
      <w:proofErr w:type="spellEnd"/>
      <w:r>
        <w:t xml:space="preserve"> al </w:t>
      </w:r>
      <w:proofErr w:type="spellStart"/>
      <w:r>
        <w:t>vânzătorului</w:t>
      </w:r>
      <w:proofErr w:type="spellEnd"/>
      <w:r>
        <w:t>.</w:t>
      </w:r>
    </w:p>
    <w:p w14:paraId="7FB381BB" w14:textId="77777777" w:rsidR="00342031" w:rsidRDefault="00342031" w:rsidP="00342031">
      <w:pPr>
        <w:numPr>
          <w:ilvl w:val="2"/>
          <w:numId w:val="25"/>
        </w:numPr>
        <w:spacing w:before="100" w:beforeAutospacing="1" w:after="100" w:afterAutospacing="1" w:line="240" w:lineRule="auto"/>
      </w:pPr>
      <w:proofErr w:type="spellStart"/>
      <w:r>
        <w:rPr>
          <w:rStyle w:val="Strong"/>
        </w:rPr>
        <w:t>Stiluri</w:t>
      </w:r>
      <w:proofErr w:type="spellEnd"/>
      <w:r>
        <w:rPr>
          <w:rStyle w:val="Strong"/>
        </w:rPr>
        <w:t xml:space="preserve"> de </w:t>
      </w:r>
      <w:proofErr w:type="spellStart"/>
      <w:r>
        <w:rPr>
          <w:rStyle w:val="Strong"/>
        </w:rPr>
        <w:t>negociere</w:t>
      </w:r>
      <w:proofErr w:type="spellEnd"/>
      <w:r>
        <w:t>:</w:t>
      </w:r>
    </w:p>
    <w:p w14:paraId="2484DC8B" w14:textId="77777777" w:rsidR="00342031" w:rsidRDefault="00342031" w:rsidP="00342031">
      <w:pPr>
        <w:numPr>
          <w:ilvl w:val="3"/>
          <w:numId w:val="25"/>
        </w:numPr>
        <w:spacing w:before="100" w:beforeAutospacing="1" w:after="100" w:afterAutospacing="1" w:line="240" w:lineRule="auto"/>
      </w:pPr>
      <w:r>
        <w:rPr>
          <w:rStyle w:val="Strong"/>
        </w:rPr>
        <w:t>Conservative</w:t>
      </w:r>
      <w:r>
        <w:t xml:space="preserve">: </w:t>
      </w:r>
      <w:proofErr w:type="spellStart"/>
      <w:r>
        <w:t>Reducerea</w:t>
      </w:r>
      <w:proofErr w:type="spellEnd"/>
      <w:r>
        <w:t xml:space="preserve"> </w:t>
      </w:r>
      <w:proofErr w:type="spellStart"/>
      <w:r>
        <w:t>prețului</w:t>
      </w:r>
      <w:proofErr w:type="spellEnd"/>
      <w:r>
        <w:t xml:space="preserve"> cu un </w:t>
      </w:r>
      <w:proofErr w:type="spellStart"/>
      <w:r>
        <w:t>procent</w:t>
      </w:r>
      <w:proofErr w:type="spellEnd"/>
      <w:r>
        <w:t xml:space="preserve"> </w:t>
      </w:r>
      <w:proofErr w:type="spellStart"/>
      <w:r>
        <w:t>între</w:t>
      </w:r>
      <w:proofErr w:type="spellEnd"/>
      <w:r>
        <w:t xml:space="preserve"> 1% </w:t>
      </w:r>
      <w:proofErr w:type="spellStart"/>
      <w:r>
        <w:t>și</w:t>
      </w:r>
      <w:proofErr w:type="spellEnd"/>
      <w:r>
        <w:t xml:space="preserve"> 5%.</w:t>
      </w:r>
    </w:p>
    <w:p w14:paraId="180D92D8" w14:textId="77777777" w:rsidR="00342031" w:rsidRDefault="00342031" w:rsidP="00342031">
      <w:pPr>
        <w:numPr>
          <w:ilvl w:val="3"/>
          <w:numId w:val="25"/>
        </w:numPr>
        <w:spacing w:before="100" w:beforeAutospacing="1" w:after="100" w:afterAutospacing="1" w:line="240" w:lineRule="auto"/>
      </w:pPr>
      <w:r>
        <w:rPr>
          <w:rStyle w:val="Strong"/>
        </w:rPr>
        <w:t>Moderate</w:t>
      </w:r>
      <w:r>
        <w:t xml:space="preserve">: </w:t>
      </w:r>
      <w:proofErr w:type="spellStart"/>
      <w:r>
        <w:t>Reducerea</w:t>
      </w:r>
      <w:proofErr w:type="spellEnd"/>
      <w:r>
        <w:t xml:space="preserve"> </w:t>
      </w:r>
      <w:proofErr w:type="spellStart"/>
      <w:r>
        <w:t>prețului</w:t>
      </w:r>
      <w:proofErr w:type="spellEnd"/>
      <w:r>
        <w:t xml:space="preserve"> cu un </w:t>
      </w:r>
      <w:proofErr w:type="spellStart"/>
      <w:r>
        <w:t>procent</w:t>
      </w:r>
      <w:proofErr w:type="spellEnd"/>
      <w:r>
        <w:t xml:space="preserve"> </w:t>
      </w:r>
      <w:proofErr w:type="spellStart"/>
      <w:r>
        <w:t>între</w:t>
      </w:r>
      <w:proofErr w:type="spellEnd"/>
      <w:r>
        <w:t xml:space="preserve"> 5% </w:t>
      </w:r>
      <w:proofErr w:type="spellStart"/>
      <w:r>
        <w:t>și</w:t>
      </w:r>
      <w:proofErr w:type="spellEnd"/>
      <w:r>
        <w:t xml:space="preserve"> 10%.</w:t>
      </w:r>
    </w:p>
    <w:p w14:paraId="5BC733D8" w14:textId="77777777" w:rsidR="00342031" w:rsidRDefault="00342031" w:rsidP="00342031">
      <w:pPr>
        <w:numPr>
          <w:ilvl w:val="3"/>
          <w:numId w:val="25"/>
        </w:numPr>
        <w:spacing w:before="100" w:beforeAutospacing="1" w:after="100" w:afterAutospacing="1" w:line="240" w:lineRule="auto"/>
      </w:pPr>
      <w:r>
        <w:rPr>
          <w:rStyle w:val="Strong"/>
        </w:rPr>
        <w:t>Flexible</w:t>
      </w:r>
      <w:r>
        <w:t xml:space="preserve">: </w:t>
      </w:r>
      <w:proofErr w:type="spellStart"/>
      <w:r>
        <w:t>Reducerea</w:t>
      </w:r>
      <w:proofErr w:type="spellEnd"/>
      <w:r>
        <w:t xml:space="preserve"> </w:t>
      </w:r>
      <w:proofErr w:type="spellStart"/>
      <w:r>
        <w:t>prețului</w:t>
      </w:r>
      <w:proofErr w:type="spellEnd"/>
      <w:r>
        <w:t xml:space="preserve"> cu un </w:t>
      </w:r>
      <w:proofErr w:type="spellStart"/>
      <w:r>
        <w:t>procent</w:t>
      </w:r>
      <w:proofErr w:type="spellEnd"/>
      <w:r>
        <w:t xml:space="preserve"> </w:t>
      </w:r>
      <w:proofErr w:type="spellStart"/>
      <w:r>
        <w:t>între</w:t>
      </w:r>
      <w:proofErr w:type="spellEnd"/>
      <w:r>
        <w:t xml:space="preserve"> 10% </w:t>
      </w:r>
      <w:proofErr w:type="spellStart"/>
      <w:r>
        <w:t>și</w:t>
      </w:r>
      <w:proofErr w:type="spellEnd"/>
      <w:r>
        <w:t xml:space="preserve"> 15%.</w:t>
      </w:r>
    </w:p>
    <w:p w14:paraId="041CDB56" w14:textId="77777777" w:rsidR="00342031" w:rsidRDefault="00342031" w:rsidP="00342031">
      <w:pPr>
        <w:numPr>
          <w:ilvl w:val="1"/>
          <w:numId w:val="25"/>
        </w:numPr>
        <w:spacing w:before="100" w:beforeAutospacing="1" w:after="100" w:afterAutospacing="1" w:line="240" w:lineRule="auto"/>
      </w:pPr>
      <w:proofErr w:type="spellStart"/>
      <w:r>
        <w:rPr>
          <w:rStyle w:val="Strong"/>
        </w:rPr>
        <w:t>Parametri</w:t>
      </w:r>
      <w:proofErr w:type="spellEnd"/>
      <w:r>
        <w:t>:</w:t>
      </w:r>
    </w:p>
    <w:p w14:paraId="62171B00" w14:textId="77777777" w:rsidR="00342031" w:rsidRDefault="00342031" w:rsidP="00342031">
      <w:pPr>
        <w:numPr>
          <w:ilvl w:val="2"/>
          <w:numId w:val="25"/>
        </w:numPr>
        <w:spacing w:before="100" w:beforeAutospacing="1" w:after="100" w:afterAutospacing="1" w:line="240" w:lineRule="auto"/>
      </w:pPr>
      <w:r>
        <w:rPr>
          <w:rStyle w:val="HTMLCode"/>
          <w:rFonts w:eastAsiaTheme="minorEastAsia"/>
        </w:rPr>
        <w:t>price</w:t>
      </w:r>
      <w:r>
        <w:t xml:space="preserve">: </w:t>
      </w:r>
      <w:proofErr w:type="spellStart"/>
      <w:r>
        <w:t>Prețul</w:t>
      </w:r>
      <w:proofErr w:type="spellEnd"/>
      <w:r>
        <w:t xml:space="preserve"> </w:t>
      </w:r>
      <w:proofErr w:type="spellStart"/>
      <w:r>
        <w:t>produsului</w:t>
      </w:r>
      <w:proofErr w:type="spellEnd"/>
      <w:r>
        <w:t xml:space="preserve"> care </w:t>
      </w:r>
      <w:proofErr w:type="spellStart"/>
      <w:r>
        <w:t>urmează</w:t>
      </w:r>
      <w:proofErr w:type="spellEnd"/>
      <w:r>
        <w:t xml:space="preserve"> </w:t>
      </w:r>
      <w:proofErr w:type="spellStart"/>
      <w:r>
        <w:t>să</w:t>
      </w:r>
      <w:proofErr w:type="spellEnd"/>
      <w:r>
        <w:t xml:space="preserve"> fie </w:t>
      </w:r>
      <w:proofErr w:type="spellStart"/>
      <w:r>
        <w:t>ajustat</w:t>
      </w:r>
      <w:proofErr w:type="spellEnd"/>
      <w:r>
        <w:t>.</w:t>
      </w:r>
    </w:p>
    <w:p w14:paraId="2B73C803" w14:textId="77777777" w:rsidR="00342031" w:rsidRDefault="00342031" w:rsidP="00342031">
      <w:pPr>
        <w:numPr>
          <w:ilvl w:val="1"/>
          <w:numId w:val="25"/>
        </w:numPr>
        <w:spacing w:before="100" w:beforeAutospacing="1" w:after="100" w:afterAutospacing="1" w:line="240" w:lineRule="auto"/>
      </w:pPr>
      <w:proofErr w:type="spellStart"/>
      <w:r>
        <w:rPr>
          <w:rStyle w:val="Strong"/>
        </w:rPr>
        <w:t>Returnează</w:t>
      </w:r>
      <w:proofErr w:type="spellEnd"/>
      <w:r>
        <w:t>:</w:t>
      </w:r>
    </w:p>
    <w:p w14:paraId="13CCDBFB" w14:textId="77777777" w:rsidR="00342031" w:rsidRDefault="00342031" w:rsidP="00342031">
      <w:pPr>
        <w:numPr>
          <w:ilvl w:val="2"/>
          <w:numId w:val="25"/>
        </w:numPr>
        <w:spacing w:before="100" w:beforeAutospacing="1" w:after="100" w:afterAutospacing="1" w:line="240" w:lineRule="auto"/>
      </w:pPr>
      <w:r>
        <w:rPr>
          <w:rStyle w:val="HTMLCode"/>
          <w:rFonts w:eastAsiaTheme="minorEastAsia"/>
        </w:rPr>
        <w:t>double</w:t>
      </w:r>
      <w:r>
        <w:t xml:space="preserve">: </w:t>
      </w:r>
      <w:proofErr w:type="spellStart"/>
      <w:r>
        <w:t>Returnează</w:t>
      </w:r>
      <w:proofErr w:type="spellEnd"/>
      <w:r>
        <w:t xml:space="preserve"> </w:t>
      </w:r>
      <w:r>
        <w:rPr>
          <w:rStyle w:val="HTMLCode"/>
          <w:rFonts w:eastAsiaTheme="minorEastAsia"/>
        </w:rPr>
        <w:t>0</w:t>
      </w:r>
      <w:r>
        <w:t xml:space="preserve"> </w:t>
      </w:r>
      <w:proofErr w:type="spellStart"/>
      <w:r>
        <w:t>în</w:t>
      </w:r>
      <w:proofErr w:type="spellEnd"/>
      <w:r>
        <w:t xml:space="preserve"> </w:t>
      </w:r>
      <w:proofErr w:type="spellStart"/>
      <w:r>
        <w:t>prezent</w:t>
      </w:r>
      <w:proofErr w:type="spellEnd"/>
      <w:r>
        <w:t xml:space="preserve">, </w:t>
      </w:r>
      <w:proofErr w:type="spellStart"/>
      <w:r>
        <w:t>dar</w:t>
      </w:r>
      <w:proofErr w:type="spellEnd"/>
      <w:r>
        <w:t xml:space="preserve"> </w:t>
      </w:r>
      <w:proofErr w:type="spellStart"/>
      <w:r>
        <w:t>ar</w:t>
      </w:r>
      <w:proofErr w:type="spellEnd"/>
      <w:r>
        <w:t xml:space="preserve"> </w:t>
      </w:r>
      <w:proofErr w:type="spellStart"/>
      <w:r>
        <w:t>putea</w:t>
      </w:r>
      <w:proofErr w:type="spellEnd"/>
      <w:r>
        <w:t xml:space="preserve"> fi </w:t>
      </w:r>
      <w:proofErr w:type="spellStart"/>
      <w:r>
        <w:t>extins</w:t>
      </w:r>
      <w:proofErr w:type="spellEnd"/>
      <w:r>
        <w:t xml:space="preserve"> </w:t>
      </w:r>
      <w:proofErr w:type="spellStart"/>
      <w:r>
        <w:t>pentru</w:t>
      </w:r>
      <w:proofErr w:type="spellEnd"/>
      <w:r>
        <w:t xml:space="preserve"> a </w:t>
      </w:r>
      <w:proofErr w:type="spellStart"/>
      <w:r>
        <w:t>returna</w:t>
      </w:r>
      <w:proofErr w:type="spellEnd"/>
      <w:r>
        <w:t xml:space="preserve"> o </w:t>
      </w:r>
      <w:proofErr w:type="spellStart"/>
      <w:r>
        <w:t>valoare</w:t>
      </w:r>
      <w:proofErr w:type="spellEnd"/>
      <w:r>
        <w:t xml:space="preserve"> care </w:t>
      </w:r>
      <w:proofErr w:type="spellStart"/>
      <w:r>
        <w:t>indică</w:t>
      </w:r>
      <w:proofErr w:type="spellEnd"/>
      <w:r>
        <w:t xml:space="preserve"> </w:t>
      </w:r>
      <w:proofErr w:type="spellStart"/>
      <w:r>
        <w:t>succesul</w:t>
      </w:r>
      <w:proofErr w:type="spellEnd"/>
      <w:r>
        <w:t xml:space="preserve"> </w:t>
      </w:r>
      <w:proofErr w:type="spellStart"/>
      <w:r>
        <w:t>ajustării</w:t>
      </w:r>
      <w:proofErr w:type="spellEnd"/>
      <w:r>
        <w:t xml:space="preserve"> </w:t>
      </w:r>
      <w:proofErr w:type="spellStart"/>
      <w:r>
        <w:t>prețului</w:t>
      </w:r>
      <w:proofErr w:type="spellEnd"/>
      <w:r>
        <w:t>.</w:t>
      </w:r>
    </w:p>
    <w:p w14:paraId="351FEB33" w14:textId="77777777" w:rsidR="00342031" w:rsidRDefault="00342031" w:rsidP="00342031">
      <w:pPr>
        <w:spacing w:after="0"/>
      </w:pPr>
      <w:r>
        <w:pict w14:anchorId="603D7656">
          <v:rect id="_x0000_i1036" style="width:0;height:1.5pt" o:hralign="center" o:hrstd="t" o:hr="t" fillcolor="#a0a0a0" stroked="f"/>
        </w:pict>
      </w:r>
    </w:p>
    <w:p w14:paraId="248ED427" w14:textId="77777777" w:rsidR="00342031" w:rsidRDefault="00342031" w:rsidP="00342031">
      <w:pPr>
        <w:pStyle w:val="Heading4"/>
      </w:pPr>
      <w:proofErr w:type="spellStart"/>
      <w:r>
        <w:t>Implementarea</w:t>
      </w:r>
      <w:proofErr w:type="spellEnd"/>
      <w:r>
        <w:t xml:space="preserve"> </w:t>
      </w:r>
      <w:proofErr w:type="spellStart"/>
      <w:r>
        <w:t>metodei</w:t>
      </w:r>
      <w:proofErr w:type="spellEnd"/>
      <w:r>
        <w:t xml:space="preserve"> </w:t>
      </w:r>
      <w:proofErr w:type="spellStart"/>
      <w:r>
        <w:rPr>
          <w:rStyle w:val="HTMLCode"/>
          <w:rFonts w:eastAsiaTheme="majorEastAsia"/>
        </w:rPr>
        <w:t>adjustPrice</w:t>
      </w:r>
      <w:proofErr w:type="spellEnd"/>
      <w:r>
        <w:t>:</w:t>
      </w:r>
    </w:p>
    <w:p w14:paraId="166DA0BB" w14:textId="77777777" w:rsidR="00342031" w:rsidRDefault="00342031" w:rsidP="00342031">
      <w:pPr>
        <w:pStyle w:val="NormalWeb"/>
      </w:pPr>
      <w:r>
        <w:t xml:space="preserve">Metoda </w:t>
      </w:r>
      <w:proofErr w:type="spellStart"/>
      <w:r>
        <w:rPr>
          <w:rStyle w:val="HTMLCode"/>
        </w:rPr>
        <w:t>adjustPrice</w:t>
      </w:r>
      <w:proofErr w:type="spellEnd"/>
      <w:r>
        <w:t xml:space="preserve"> calculează un procent aleatoriu în funcție de stilul de negociere al vânzătorului și ajustează prețul produsului. De exemplu, dacă stilul de negociere este "Moderate", prețul va fi redus cu un procent aleatoriu între 5% și 10%.</w:t>
      </w:r>
    </w:p>
    <w:p w14:paraId="28632B25" w14:textId="5664027C" w:rsidR="00567E1E" w:rsidRPr="00567E1E" w:rsidRDefault="00342031" w:rsidP="00567E1E">
      <w:pPr>
        <w:pStyle w:val="Heading2"/>
      </w:pPr>
      <w:proofErr w:type="spellStart"/>
      <w:r>
        <w:lastRenderedPageBreak/>
        <w:t>Clasa</w:t>
      </w:r>
      <w:proofErr w:type="spellEnd"/>
      <w:r>
        <w:t xml:space="preserve"> Matching</w:t>
      </w:r>
    </w:p>
    <w:p w14:paraId="47D0B5D9" w14:textId="77777777" w:rsidR="00342031" w:rsidRDefault="00342031">
      <w:pPr>
        <w:pStyle w:val="NormalWeb"/>
        <w:divId w:val="409622825"/>
      </w:pPr>
      <w:r>
        <w:t xml:space="preserve">Clasa </w:t>
      </w:r>
      <w:proofErr w:type="spellStart"/>
      <w:r>
        <w:rPr>
          <w:rStyle w:val="HTMLCode"/>
        </w:rPr>
        <w:t>Matching</w:t>
      </w:r>
      <w:proofErr w:type="spellEnd"/>
      <w:r>
        <w:t xml:space="preserve"> este responsabilă pentru realizarea unui proces de potrivire între un cumpărător, un vânzător și un produs. Aceasta conține o metodă statică care verifică dacă un anumit cumpărător și un vânzător sunt potriviți pentru a negocia un produs pe baza categoriei preferate a cumpărătorului și a categoriei produsului.</w:t>
      </w:r>
    </w:p>
    <w:p w14:paraId="2CDD32DB" w14:textId="77777777" w:rsidR="00342031" w:rsidRDefault="00342031">
      <w:pPr>
        <w:divId w:val="409622825"/>
      </w:pPr>
      <w:r>
        <w:pict w14:anchorId="72638A77">
          <v:rect id="_x0000_i1114" style="width:0;height:1.5pt" o:hralign="center" o:hrstd="t" o:hr="t" fillcolor="#a0a0a0" stroked="f"/>
        </w:pict>
      </w:r>
    </w:p>
    <w:p w14:paraId="3CF4BA0D" w14:textId="77777777" w:rsidR="00342031" w:rsidRDefault="00342031">
      <w:pPr>
        <w:pStyle w:val="Heading4"/>
        <w:divId w:val="409622825"/>
      </w:pPr>
      <w:proofErr w:type="spellStart"/>
      <w:r>
        <w:t>Metodele</w:t>
      </w:r>
      <w:proofErr w:type="spellEnd"/>
      <w:r>
        <w:t xml:space="preserve"> </w:t>
      </w:r>
      <w:proofErr w:type="spellStart"/>
      <w:r>
        <w:t>clasei</w:t>
      </w:r>
      <w:proofErr w:type="spellEnd"/>
      <w:r>
        <w:t>:</w:t>
      </w:r>
    </w:p>
    <w:p w14:paraId="13924AEF" w14:textId="77777777" w:rsidR="00342031" w:rsidRDefault="00342031" w:rsidP="00342031">
      <w:pPr>
        <w:numPr>
          <w:ilvl w:val="0"/>
          <w:numId w:val="30"/>
        </w:numPr>
        <w:spacing w:before="100" w:beforeAutospacing="1" w:after="100" w:afterAutospacing="1" w:line="240" w:lineRule="auto"/>
        <w:divId w:val="409622825"/>
      </w:pPr>
      <w:proofErr w:type="spellStart"/>
      <w:proofErr w:type="gramStart"/>
      <w:r>
        <w:rPr>
          <w:rStyle w:val="HTMLCode"/>
          <w:rFonts w:eastAsiaTheme="minorEastAsia"/>
          <w:b/>
          <w:bCs/>
        </w:rPr>
        <w:t>findMatch</w:t>
      </w:r>
      <w:proofErr w:type="spellEnd"/>
      <w:r>
        <w:rPr>
          <w:rStyle w:val="HTMLCode"/>
          <w:rFonts w:eastAsiaTheme="minorEastAsia"/>
          <w:b/>
          <w:bCs/>
        </w:rPr>
        <w:t>(</w:t>
      </w:r>
      <w:proofErr w:type="gramEnd"/>
      <w:r>
        <w:rPr>
          <w:rStyle w:val="HTMLCode"/>
          <w:rFonts w:eastAsiaTheme="minorEastAsia"/>
          <w:b/>
          <w:bCs/>
        </w:rPr>
        <w:t>const Buyer&amp; buyer, const Seller&amp; seller, const Product&amp; product)</w:t>
      </w:r>
      <w:r>
        <w:t>:</w:t>
      </w:r>
    </w:p>
    <w:p w14:paraId="6E516DDD" w14:textId="77777777" w:rsidR="00342031" w:rsidRDefault="00342031" w:rsidP="00342031">
      <w:pPr>
        <w:numPr>
          <w:ilvl w:val="1"/>
          <w:numId w:val="30"/>
        </w:numPr>
        <w:spacing w:before="100" w:beforeAutospacing="1" w:after="100" w:afterAutospacing="1" w:line="240" w:lineRule="auto"/>
        <w:divId w:val="409622825"/>
      </w:pPr>
      <w:proofErr w:type="spellStart"/>
      <w:r>
        <w:t>Verifică</w:t>
      </w:r>
      <w:proofErr w:type="spellEnd"/>
      <w:r>
        <w:t xml:space="preserve"> </w:t>
      </w:r>
      <w:proofErr w:type="spellStart"/>
      <w:r>
        <w:t>dacă</w:t>
      </w:r>
      <w:proofErr w:type="spellEnd"/>
      <w:r>
        <w:t xml:space="preserve"> un </w:t>
      </w:r>
      <w:proofErr w:type="spellStart"/>
      <w:r>
        <w:t>cumpărător</w:t>
      </w:r>
      <w:proofErr w:type="spellEnd"/>
      <w:r>
        <w:t xml:space="preserve"> </w:t>
      </w:r>
      <w:proofErr w:type="spellStart"/>
      <w:r>
        <w:t>și</w:t>
      </w:r>
      <w:proofErr w:type="spellEnd"/>
      <w:r>
        <w:t xml:space="preserve"> un </w:t>
      </w:r>
      <w:proofErr w:type="spellStart"/>
      <w:r>
        <w:t>produs</w:t>
      </w:r>
      <w:proofErr w:type="spellEnd"/>
      <w:r>
        <w:t xml:space="preserve"> sunt </w:t>
      </w:r>
      <w:proofErr w:type="spellStart"/>
      <w:r>
        <w:t>potrivite</w:t>
      </w:r>
      <w:proofErr w:type="spellEnd"/>
      <w:r>
        <w:t xml:space="preserve"> pe </w:t>
      </w:r>
      <w:proofErr w:type="spellStart"/>
      <w:r>
        <w:t>baza</w:t>
      </w:r>
      <w:proofErr w:type="spellEnd"/>
      <w:r>
        <w:t xml:space="preserve"> </w:t>
      </w:r>
      <w:proofErr w:type="spellStart"/>
      <w:r>
        <w:t>categoriei</w:t>
      </w:r>
      <w:proofErr w:type="spellEnd"/>
      <w:r>
        <w:t xml:space="preserve"> </w:t>
      </w:r>
      <w:proofErr w:type="spellStart"/>
      <w:r>
        <w:t>preferate</w:t>
      </w:r>
      <w:proofErr w:type="spellEnd"/>
      <w:r>
        <w:t xml:space="preserve"> a </w:t>
      </w:r>
      <w:proofErr w:type="spellStart"/>
      <w:r>
        <w:t>cumpărătorului</w:t>
      </w:r>
      <w:proofErr w:type="spellEnd"/>
      <w:r>
        <w:t xml:space="preserve"> </w:t>
      </w:r>
      <w:proofErr w:type="spellStart"/>
      <w:r>
        <w:t>și</w:t>
      </w:r>
      <w:proofErr w:type="spellEnd"/>
      <w:r>
        <w:t xml:space="preserve"> a </w:t>
      </w:r>
      <w:proofErr w:type="spellStart"/>
      <w:r>
        <w:t>categoriei</w:t>
      </w:r>
      <w:proofErr w:type="spellEnd"/>
      <w:r>
        <w:t xml:space="preserve"> </w:t>
      </w:r>
      <w:proofErr w:type="spellStart"/>
      <w:r>
        <w:t>produsului</w:t>
      </w:r>
      <w:proofErr w:type="spellEnd"/>
      <w:r>
        <w:t>.</w:t>
      </w:r>
    </w:p>
    <w:p w14:paraId="44F0BC95" w14:textId="77777777" w:rsidR="00342031" w:rsidRDefault="00342031" w:rsidP="00342031">
      <w:pPr>
        <w:numPr>
          <w:ilvl w:val="1"/>
          <w:numId w:val="30"/>
        </w:numPr>
        <w:spacing w:before="100" w:beforeAutospacing="1" w:after="100" w:afterAutospacing="1" w:line="240" w:lineRule="auto"/>
        <w:divId w:val="409622825"/>
      </w:pPr>
      <w:proofErr w:type="spellStart"/>
      <w:r>
        <w:rPr>
          <w:rStyle w:val="Strong"/>
        </w:rPr>
        <w:t>Parametri</w:t>
      </w:r>
      <w:proofErr w:type="spellEnd"/>
      <w:r>
        <w:t>:</w:t>
      </w:r>
    </w:p>
    <w:p w14:paraId="627F7F5C" w14:textId="77777777" w:rsidR="00342031" w:rsidRDefault="00342031" w:rsidP="00342031">
      <w:pPr>
        <w:numPr>
          <w:ilvl w:val="2"/>
          <w:numId w:val="30"/>
        </w:numPr>
        <w:spacing w:before="100" w:beforeAutospacing="1" w:after="100" w:afterAutospacing="1" w:line="240" w:lineRule="auto"/>
        <w:divId w:val="409622825"/>
      </w:pPr>
      <w:r>
        <w:rPr>
          <w:rStyle w:val="HTMLCode"/>
          <w:rFonts w:eastAsiaTheme="minorEastAsia"/>
        </w:rPr>
        <w:t>buyer</w:t>
      </w:r>
      <w:r>
        <w:t xml:space="preserve">: </w:t>
      </w:r>
      <w:proofErr w:type="spellStart"/>
      <w:r>
        <w:t>Obiect</w:t>
      </w:r>
      <w:proofErr w:type="spellEnd"/>
      <w:r>
        <w:t xml:space="preserve"> de tip </w:t>
      </w:r>
      <w:r>
        <w:rPr>
          <w:rStyle w:val="HTMLCode"/>
          <w:rFonts w:eastAsiaTheme="minorEastAsia"/>
        </w:rPr>
        <w:t>Buyer</w:t>
      </w:r>
      <w:r>
        <w:t xml:space="preserve">, care </w:t>
      </w:r>
      <w:proofErr w:type="spellStart"/>
      <w:r>
        <w:t>reprezintă</w:t>
      </w:r>
      <w:proofErr w:type="spellEnd"/>
      <w:r>
        <w:t xml:space="preserve"> </w:t>
      </w:r>
      <w:proofErr w:type="spellStart"/>
      <w:r>
        <w:t>cumpărătorul</w:t>
      </w:r>
      <w:proofErr w:type="spellEnd"/>
      <w:r>
        <w:t>.</w:t>
      </w:r>
    </w:p>
    <w:p w14:paraId="5045E774" w14:textId="77777777" w:rsidR="00342031" w:rsidRDefault="00342031" w:rsidP="00342031">
      <w:pPr>
        <w:numPr>
          <w:ilvl w:val="2"/>
          <w:numId w:val="30"/>
        </w:numPr>
        <w:spacing w:before="100" w:beforeAutospacing="1" w:after="100" w:afterAutospacing="1" w:line="240" w:lineRule="auto"/>
        <w:divId w:val="409622825"/>
      </w:pPr>
      <w:r>
        <w:rPr>
          <w:rStyle w:val="HTMLCode"/>
          <w:rFonts w:eastAsiaTheme="minorEastAsia"/>
        </w:rPr>
        <w:t>seller</w:t>
      </w:r>
      <w:r>
        <w:t xml:space="preserve">: </w:t>
      </w:r>
      <w:proofErr w:type="spellStart"/>
      <w:r>
        <w:t>Obiect</w:t>
      </w:r>
      <w:proofErr w:type="spellEnd"/>
      <w:r>
        <w:t xml:space="preserve"> de tip </w:t>
      </w:r>
      <w:r>
        <w:rPr>
          <w:rStyle w:val="HTMLCode"/>
          <w:rFonts w:eastAsiaTheme="minorEastAsia"/>
        </w:rPr>
        <w:t>Seller</w:t>
      </w:r>
      <w:r>
        <w:t xml:space="preserve">, care </w:t>
      </w:r>
      <w:proofErr w:type="spellStart"/>
      <w:r>
        <w:t>reprezintă</w:t>
      </w:r>
      <w:proofErr w:type="spellEnd"/>
      <w:r>
        <w:t xml:space="preserve"> </w:t>
      </w:r>
      <w:proofErr w:type="spellStart"/>
      <w:r>
        <w:t>vânzătorul</w:t>
      </w:r>
      <w:proofErr w:type="spellEnd"/>
      <w:r>
        <w:t>.</w:t>
      </w:r>
    </w:p>
    <w:p w14:paraId="24CD30B9" w14:textId="77777777" w:rsidR="00342031" w:rsidRDefault="00342031" w:rsidP="00342031">
      <w:pPr>
        <w:numPr>
          <w:ilvl w:val="2"/>
          <w:numId w:val="30"/>
        </w:numPr>
        <w:spacing w:before="100" w:beforeAutospacing="1" w:after="100" w:afterAutospacing="1" w:line="240" w:lineRule="auto"/>
        <w:divId w:val="409622825"/>
      </w:pPr>
      <w:r>
        <w:rPr>
          <w:rStyle w:val="HTMLCode"/>
          <w:rFonts w:eastAsiaTheme="minorEastAsia"/>
        </w:rPr>
        <w:t>product</w:t>
      </w:r>
      <w:r>
        <w:t xml:space="preserve">: </w:t>
      </w:r>
      <w:proofErr w:type="spellStart"/>
      <w:r>
        <w:t>Obiect</w:t>
      </w:r>
      <w:proofErr w:type="spellEnd"/>
      <w:r>
        <w:t xml:space="preserve"> de tip </w:t>
      </w:r>
      <w:r>
        <w:rPr>
          <w:rStyle w:val="HTMLCode"/>
          <w:rFonts w:eastAsiaTheme="minorEastAsia"/>
        </w:rPr>
        <w:t>Product</w:t>
      </w:r>
      <w:r>
        <w:t xml:space="preserve">, care </w:t>
      </w:r>
      <w:proofErr w:type="spellStart"/>
      <w:r>
        <w:t>reprezintă</w:t>
      </w:r>
      <w:proofErr w:type="spellEnd"/>
      <w:r>
        <w:t xml:space="preserve"> </w:t>
      </w:r>
      <w:proofErr w:type="spellStart"/>
      <w:r>
        <w:t>produsul</w:t>
      </w:r>
      <w:proofErr w:type="spellEnd"/>
      <w:r>
        <w:t xml:space="preserve"> </w:t>
      </w:r>
      <w:proofErr w:type="spellStart"/>
      <w:r>
        <w:t>oferit</w:t>
      </w:r>
      <w:proofErr w:type="spellEnd"/>
      <w:r>
        <w:t>.</w:t>
      </w:r>
    </w:p>
    <w:p w14:paraId="6ED2EC0A" w14:textId="77777777" w:rsidR="00342031" w:rsidRDefault="00342031" w:rsidP="00342031">
      <w:pPr>
        <w:numPr>
          <w:ilvl w:val="1"/>
          <w:numId w:val="30"/>
        </w:numPr>
        <w:spacing w:before="100" w:beforeAutospacing="1" w:after="100" w:afterAutospacing="1" w:line="240" w:lineRule="auto"/>
        <w:divId w:val="409622825"/>
      </w:pPr>
      <w:proofErr w:type="spellStart"/>
      <w:r>
        <w:rPr>
          <w:rStyle w:val="Strong"/>
        </w:rPr>
        <w:t>Returnează</w:t>
      </w:r>
      <w:proofErr w:type="spellEnd"/>
      <w:r>
        <w:t>:</w:t>
      </w:r>
    </w:p>
    <w:p w14:paraId="2CB63CBC" w14:textId="77777777" w:rsidR="00342031" w:rsidRDefault="00342031" w:rsidP="00342031">
      <w:pPr>
        <w:numPr>
          <w:ilvl w:val="2"/>
          <w:numId w:val="30"/>
        </w:numPr>
        <w:spacing w:before="100" w:beforeAutospacing="1" w:after="100" w:afterAutospacing="1" w:line="240" w:lineRule="auto"/>
        <w:divId w:val="409622825"/>
      </w:pPr>
      <w:r>
        <w:rPr>
          <w:rStyle w:val="HTMLCode"/>
          <w:rFonts w:eastAsiaTheme="minorEastAsia"/>
        </w:rPr>
        <w:t>bool</w:t>
      </w:r>
      <w:r>
        <w:t xml:space="preserve">: </w:t>
      </w:r>
      <w:r>
        <w:rPr>
          <w:rStyle w:val="HTMLCode"/>
          <w:rFonts w:eastAsiaTheme="minorEastAsia"/>
        </w:rPr>
        <w:t>true</w:t>
      </w:r>
      <w:r>
        <w:t xml:space="preserve"> </w:t>
      </w:r>
      <w:proofErr w:type="spellStart"/>
      <w:r>
        <w:t>dacă</w:t>
      </w:r>
      <w:proofErr w:type="spellEnd"/>
      <w:r>
        <w:t xml:space="preserve"> </w:t>
      </w:r>
      <w:proofErr w:type="spellStart"/>
      <w:r>
        <w:t>categoria</w:t>
      </w:r>
      <w:proofErr w:type="spellEnd"/>
      <w:r>
        <w:t xml:space="preserve"> </w:t>
      </w:r>
      <w:proofErr w:type="spellStart"/>
      <w:r>
        <w:t>preferată</w:t>
      </w:r>
      <w:proofErr w:type="spellEnd"/>
      <w:r>
        <w:t xml:space="preserve"> a </w:t>
      </w:r>
      <w:proofErr w:type="spellStart"/>
      <w:r>
        <w:t>cumpărătorului</w:t>
      </w:r>
      <w:proofErr w:type="spellEnd"/>
      <w:r>
        <w:t xml:space="preserve"> </w:t>
      </w:r>
      <w:proofErr w:type="spellStart"/>
      <w:r>
        <w:t>corespunde</w:t>
      </w:r>
      <w:proofErr w:type="spellEnd"/>
      <w:r>
        <w:t xml:space="preserve"> cu </w:t>
      </w:r>
      <w:proofErr w:type="spellStart"/>
      <w:r>
        <w:t>categoria</w:t>
      </w:r>
      <w:proofErr w:type="spellEnd"/>
      <w:r>
        <w:t xml:space="preserve"> </w:t>
      </w:r>
      <w:proofErr w:type="spellStart"/>
      <w:r>
        <w:t>produsului</w:t>
      </w:r>
      <w:proofErr w:type="spellEnd"/>
      <w:r>
        <w:t xml:space="preserve">, </w:t>
      </w:r>
      <w:proofErr w:type="spellStart"/>
      <w:r>
        <w:t>altfel</w:t>
      </w:r>
      <w:proofErr w:type="spellEnd"/>
      <w:r>
        <w:t xml:space="preserve"> </w:t>
      </w:r>
      <w:r>
        <w:rPr>
          <w:rStyle w:val="HTMLCode"/>
          <w:rFonts w:eastAsiaTheme="minorEastAsia"/>
        </w:rPr>
        <w:t>false</w:t>
      </w:r>
      <w:r>
        <w:t>.</w:t>
      </w:r>
    </w:p>
    <w:p w14:paraId="6644D0EF" w14:textId="77777777" w:rsidR="00342031" w:rsidRDefault="00342031">
      <w:pPr>
        <w:spacing w:after="0"/>
        <w:divId w:val="409622825"/>
      </w:pPr>
      <w:r>
        <w:pict w14:anchorId="6FC3DBB6">
          <v:rect id="_x0000_i1115" style="width:0;height:1.5pt" o:hralign="center" o:hrstd="t" o:hr="t" fillcolor="#a0a0a0" stroked="f"/>
        </w:pict>
      </w:r>
    </w:p>
    <w:p w14:paraId="79105C74" w14:textId="77777777" w:rsidR="00342031" w:rsidRDefault="00342031">
      <w:pPr>
        <w:pStyle w:val="Heading4"/>
        <w:divId w:val="409622825"/>
      </w:pPr>
      <w:proofErr w:type="spellStart"/>
      <w:r>
        <w:t>Implementare</w:t>
      </w:r>
      <w:proofErr w:type="spellEnd"/>
      <w:r>
        <w:t>:</w:t>
      </w:r>
    </w:p>
    <w:p w14:paraId="03B7C31C" w14:textId="77777777" w:rsidR="00342031" w:rsidRDefault="00342031">
      <w:pPr>
        <w:pStyle w:val="NormalWeb"/>
        <w:divId w:val="409622825"/>
      </w:pPr>
      <w:r>
        <w:t xml:space="preserve">Metoda </w:t>
      </w:r>
      <w:proofErr w:type="spellStart"/>
      <w:r>
        <w:rPr>
          <w:rStyle w:val="HTMLCode"/>
        </w:rPr>
        <w:t>findMatch</w:t>
      </w:r>
      <w:proofErr w:type="spellEnd"/>
      <w:r>
        <w:t xml:space="preserve"> compară categoria preferată a cumpărătorului cu categoria produsului. Dacă acestea sunt identice, se consideră că există o potrivire și metoda returnează </w:t>
      </w:r>
      <w:proofErr w:type="spellStart"/>
      <w:r>
        <w:rPr>
          <w:rStyle w:val="HTMLCode"/>
        </w:rPr>
        <w:t>true</w:t>
      </w:r>
      <w:proofErr w:type="spellEnd"/>
      <w:r>
        <w:t xml:space="preserve">. Altfel, returnează </w:t>
      </w:r>
      <w:r>
        <w:rPr>
          <w:rStyle w:val="HTMLCode"/>
        </w:rPr>
        <w:t>false</w:t>
      </w:r>
      <w:r>
        <w:t>.</w:t>
      </w:r>
    </w:p>
    <w:p w14:paraId="45AE2628" w14:textId="77777777" w:rsidR="00342031" w:rsidRDefault="00342031" w:rsidP="00342031">
      <w:pPr>
        <w:pStyle w:val="Heading4"/>
      </w:pPr>
      <w:proofErr w:type="spellStart"/>
      <w:r>
        <w:t>Metodele</w:t>
      </w:r>
      <w:proofErr w:type="spellEnd"/>
      <w:r>
        <w:t xml:space="preserve"> </w:t>
      </w:r>
      <w:proofErr w:type="spellStart"/>
      <w:r>
        <w:t>clasei</w:t>
      </w:r>
      <w:proofErr w:type="spellEnd"/>
      <w:r>
        <w:t>:</w:t>
      </w:r>
    </w:p>
    <w:p w14:paraId="44FAA938" w14:textId="77777777" w:rsidR="00342031" w:rsidRDefault="00342031" w:rsidP="00342031">
      <w:pPr>
        <w:numPr>
          <w:ilvl w:val="0"/>
          <w:numId w:val="30"/>
        </w:numPr>
        <w:spacing w:before="100" w:beforeAutospacing="1" w:after="100" w:afterAutospacing="1" w:line="240" w:lineRule="auto"/>
      </w:pPr>
      <w:proofErr w:type="spellStart"/>
      <w:proofErr w:type="gramStart"/>
      <w:r>
        <w:rPr>
          <w:rStyle w:val="HTMLCode"/>
          <w:rFonts w:eastAsiaTheme="minorEastAsia"/>
          <w:b/>
          <w:bCs/>
        </w:rPr>
        <w:t>findMatch</w:t>
      </w:r>
      <w:proofErr w:type="spellEnd"/>
      <w:r>
        <w:rPr>
          <w:rStyle w:val="HTMLCode"/>
          <w:rFonts w:eastAsiaTheme="minorEastAsia"/>
          <w:b/>
          <w:bCs/>
        </w:rPr>
        <w:t>(</w:t>
      </w:r>
      <w:proofErr w:type="gramEnd"/>
      <w:r>
        <w:rPr>
          <w:rStyle w:val="HTMLCode"/>
          <w:rFonts w:eastAsiaTheme="minorEastAsia"/>
          <w:b/>
          <w:bCs/>
        </w:rPr>
        <w:t>const Buyer&amp; buyer, const Seller&amp; seller, const Product&amp; product)</w:t>
      </w:r>
      <w:r>
        <w:t>:</w:t>
      </w:r>
    </w:p>
    <w:p w14:paraId="5F3A9745" w14:textId="77777777" w:rsidR="00342031" w:rsidRDefault="00342031" w:rsidP="00342031">
      <w:pPr>
        <w:numPr>
          <w:ilvl w:val="1"/>
          <w:numId w:val="30"/>
        </w:numPr>
        <w:spacing w:before="100" w:beforeAutospacing="1" w:after="100" w:afterAutospacing="1" w:line="240" w:lineRule="auto"/>
      </w:pPr>
      <w:proofErr w:type="spellStart"/>
      <w:r>
        <w:t>Verifică</w:t>
      </w:r>
      <w:proofErr w:type="spellEnd"/>
      <w:r>
        <w:t xml:space="preserve"> </w:t>
      </w:r>
      <w:proofErr w:type="spellStart"/>
      <w:r>
        <w:t>dacă</w:t>
      </w:r>
      <w:proofErr w:type="spellEnd"/>
      <w:r>
        <w:t xml:space="preserve"> un </w:t>
      </w:r>
      <w:proofErr w:type="spellStart"/>
      <w:r>
        <w:t>cumpărător</w:t>
      </w:r>
      <w:proofErr w:type="spellEnd"/>
      <w:r>
        <w:t xml:space="preserve"> </w:t>
      </w:r>
      <w:proofErr w:type="spellStart"/>
      <w:r>
        <w:t>și</w:t>
      </w:r>
      <w:proofErr w:type="spellEnd"/>
      <w:r>
        <w:t xml:space="preserve"> un </w:t>
      </w:r>
      <w:proofErr w:type="spellStart"/>
      <w:r>
        <w:t>produs</w:t>
      </w:r>
      <w:proofErr w:type="spellEnd"/>
      <w:r>
        <w:t xml:space="preserve"> sunt </w:t>
      </w:r>
      <w:proofErr w:type="spellStart"/>
      <w:r>
        <w:t>potrivite</w:t>
      </w:r>
      <w:proofErr w:type="spellEnd"/>
      <w:r>
        <w:t xml:space="preserve"> pe </w:t>
      </w:r>
      <w:proofErr w:type="spellStart"/>
      <w:r>
        <w:t>baza</w:t>
      </w:r>
      <w:proofErr w:type="spellEnd"/>
      <w:r>
        <w:t xml:space="preserve"> </w:t>
      </w:r>
      <w:proofErr w:type="spellStart"/>
      <w:r>
        <w:t>categoriei</w:t>
      </w:r>
      <w:proofErr w:type="spellEnd"/>
      <w:r>
        <w:t xml:space="preserve"> </w:t>
      </w:r>
      <w:proofErr w:type="spellStart"/>
      <w:r>
        <w:t>preferate</w:t>
      </w:r>
      <w:proofErr w:type="spellEnd"/>
      <w:r>
        <w:t xml:space="preserve"> a </w:t>
      </w:r>
      <w:proofErr w:type="spellStart"/>
      <w:r>
        <w:t>cumpărătorului</w:t>
      </w:r>
      <w:proofErr w:type="spellEnd"/>
      <w:r>
        <w:t xml:space="preserve"> </w:t>
      </w:r>
      <w:proofErr w:type="spellStart"/>
      <w:r>
        <w:t>și</w:t>
      </w:r>
      <w:proofErr w:type="spellEnd"/>
      <w:r>
        <w:t xml:space="preserve"> a </w:t>
      </w:r>
      <w:proofErr w:type="spellStart"/>
      <w:r>
        <w:t>categoriei</w:t>
      </w:r>
      <w:proofErr w:type="spellEnd"/>
      <w:r>
        <w:t xml:space="preserve"> </w:t>
      </w:r>
      <w:proofErr w:type="spellStart"/>
      <w:r>
        <w:t>produsului</w:t>
      </w:r>
      <w:proofErr w:type="spellEnd"/>
      <w:r>
        <w:t>.</w:t>
      </w:r>
    </w:p>
    <w:p w14:paraId="65CA084F" w14:textId="77777777" w:rsidR="00342031" w:rsidRDefault="00342031" w:rsidP="00342031">
      <w:pPr>
        <w:numPr>
          <w:ilvl w:val="1"/>
          <w:numId w:val="30"/>
        </w:numPr>
        <w:spacing w:before="100" w:beforeAutospacing="1" w:after="100" w:afterAutospacing="1" w:line="240" w:lineRule="auto"/>
      </w:pPr>
      <w:proofErr w:type="spellStart"/>
      <w:r>
        <w:rPr>
          <w:rStyle w:val="Strong"/>
        </w:rPr>
        <w:t>Parametri</w:t>
      </w:r>
      <w:proofErr w:type="spellEnd"/>
      <w:r>
        <w:t>:</w:t>
      </w:r>
    </w:p>
    <w:p w14:paraId="12AD9B2A" w14:textId="77777777" w:rsidR="00342031" w:rsidRDefault="00342031" w:rsidP="00342031">
      <w:pPr>
        <w:numPr>
          <w:ilvl w:val="2"/>
          <w:numId w:val="30"/>
        </w:numPr>
        <w:spacing w:before="100" w:beforeAutospacing="1" w:after="100" w:afterAutospacing="1" w:line="240" w:lineRule="auto"/>
      </w:pPr>
      <w:r>
        <w:rPr>
          <w:rStyle w:val="HTMLCode"/>
          <w:rFonts w:eastAsiaTheme="minorEastAsia"/>
        </w:rPr>
        <w:t>buyer</w:t>
      </w:r>
      <w:r>
        <w:t xml:space="preserve">: </w:t>
      </w:r>
      <w:proofErr w:type="spellStart"/>
      <w:r>
        <w:t>Obiect</w:t>
      </w:r>
      <w:proofErr w:type="spellEnd"/>
      <w:r>
        <w:t xml:space="preserve"> de tip </w:t>
      </w:r>
      <w:r>
        <w:rPr>
          <w:rStyle w:val="HTMLCode"/>
          <w:rFonts w:eastAsiaTheme="minorEastAsia"/>
        </w:rPr>
        <w:t>Buyer</w:t>
      </w:r>
      <w:r>
        <w:t xml:space="preserve">, care </w:t>
      </w:r>
      <w:proofErr w:type="spellStart"/>
      <w:r>
        <w:t>reprezintă</w:t>
      </w:r>
      <w:proofErr w:type="spellEnd"/>
      <w:r>
        <w:t xml:space="preserve"> </w:t>
      </w:r>
      <w:proofErr w:type="spellStart"/>
      <w:r>
        <w:t>cumpărătorul</w:t>
      </w:r>
      <w:proofErr w:type="spellEnd"/>
      <w:r>
        <w:t>.</w:t>
      </w:r>
    </w:p>
    <w:p w14:paraId="29265348" w14:textId="77777777" w:rsidR="00342031" w:rsidRDefault="00342031" w:rsidP="00342031">
      <w:pPr>
        <w:numPr>
          <w:ilvl w:val="2"/>
          <w:numId w:val="30"/>
        </w:numPr>
        <w:spacing w:before="100" w:beforeAutospacing="1" w:after="100" w:afterAutospacing="1" w:line="240" w:lineRule="auto"/>
      </w:pPr>
      <w:r>
        <w:rPr>
          <w:rStyle w:val="HTMLCode"/>
          <w:rFonts w:eastAsiaTheme="minorEastAsia"/>
        </w:rPr>
        <w:t>seller</w:t>
      </w:r>
      <w:r>
        <w:t xml:space="preserve">: </w:t>
      </w:r>
      <w:proofErr w:type="spellStart"/>
      <w:r>
        <w:t>Obiect</w:t>
      </w:r>
      <w:proofErr w:type="spellEnd"/>
      <w:r>
        <w:t xml:space="preserve"> de tip </w:t>
      </w:r>
      <w:r>
        <w:rPr>
          <w:rStyle w:val="HTMLCode"/>
          <w:rFonts w:eastAsiaTheme="minorEastAsia"/>
        </w:rPr>
        <w:t>Seller</w:t>
      </w:r>
      <w:r>
        <w:t xml:space="preserve">, care </w:t>
      </w:r>
      <w:proofErr w:type="spellStart"/>
      <w:r>
        <w:t>reprezintă</w:t>
      </w:r>
      <w:proofErr w:type="spellEnd"/>
      <w:r>
        <w:t xml:space="preserve"> </w:t>
      </w:r>
      <w:proofErr w:type="spellStart"/>
      <w:r>
        <w:t>vânzătorul</w:t>
      </w:r>
      <w:proofErr w:type="spellEnd"/>
      <w:r>
        <w:t>.</w:t>
      </w:r>
    </w:p>
    <w:p w14:paraId="3E55AD66" w14:textId="77777777" w:rsidR="00342031" w:rsidRDefault="00342031" w:rsidP="00342031">
      <w:pPr>
        <w:numPr>
          <w:ilvl w:val="2"/>
          <w:numId w:val="30"/>
        </w:numPr>
        <w:spacing w:before="100" w:beforeAutospacing="1" w:after="100" w:afterAutospacing="1" w:line="240" w:lineRule="auto"/>
      </w:pPr>
      <w:r>
        <w:rPr>
          <w:rStyle w:val="HTMLCode"/>
          <w:rFonts w:eastAsiaTheme="minorEastAsia"/>
        </w:rPr>
        <w:t>product</w:t>
      </w:r>
      <w:r>
        <w:t xml:space="preserve">: </w:t>
      </w:r>
      <w:proofErr w:type="spellStart"/>
      <w:r>
        <w:t>Obiect</w:t>
      </w:r>
      <w:proofErr w:type="spellEnd"/>
      <w:r>
        <w:t xml:space="preserve"> de tip </w:t>
      </w:r>
      <w:r>
        <w:rPr>
          <w:rStyle w:val="HTMLCode"/>
          <w:rFonts w:eastAsiaTheme="minorEastAsia"/>
        </w:rPr>
        <w:t>Product</w:t>
      </w:r>
      <w:r>
        <w:t xml:space="preserve">, care </w:t>
      </w:r>
      <w:proofErr w:type="spellStart"/>
      <w:r>
        <w:t>reprezintă</w:t>
      </w:r>
      <w:proofErr w:type="spellEnd"/>
      <w:r>
        <w:t xml:space="preserve"> </w:t>
      </w:r>
      <w:proofErr w:type="spellStart"/>
      <w:r>
        <w:t>produsul</w:t>
      </w:r>
      <w:proofErr w:type="spellEnd"/>
      <w:r>
        <w:t xml:space="preserve"> </w:t>
      </w:r>
      <w:proofErr w:type="spellStart"/>
      <w:r>
        <w:t>oferit</w:t>
      </w:r>
      <w:proofErr w:type="spellEnd"/>
      <w:r>
        <w:t>.</w:t>
      </w:r>
    </w:p>
    <w:p w14:paraId="77E9FD64" w14:textId="77777777" w:rsidR="00342031" w:rsidRDefault="00342031" w:rsidP="00342031">
      <w:pPr>
        <w:numPr>
          <w:ilvl w:val="1"/>
          <w:numId w:val="30"/>
        </w:numPr>
        <w:spacing w:before="100" w:beforeAutospacing="1" w:after="100" w:afterAutospacing="1" w:line="240" w:lineRule="auto"/>
      </w:pPr>
      <w:proofErr w:type="spellStart"/>
      <w:r>
        <w:rPr>
          <w:rStyle w:val="Strong"/>
        </w:rPr>
        <w:t>Returnează</w:t>
      </w:r>
      <w:proofErr w:type="spellEnd"/>
      <w:r>
        <w:t>:</w:t>
      </w:r>
    </w:p>
    <w:p w14:paraId="66AACF46" w14:textId="77777777" w:rsidR="00342031" w:rsidRDefault="00342031" w:rsidP="00342031">
      <w:pPr>
        <w:numPr>
          <w:ilvl w:val="2"/>
          <w:numId w:val="30"/>
        </w:numPr>
        <w:spacing w:before="100" w:beforeAutospacing="1" w:after="100" w:afterAutospacing="1" w:line="240" w:lineRule="auto"/>
      </w:pPr>
      <w:r>
        <w:rPr>
          <w:rStyle w:val="HTMLCode"/>
          <w:rFonts w:eastAsiaTheme="minorEastAsia"/>
        </w:rPr>
        <w:t>bool</w:t>
      </w:r>
      <w:r>
        <w:t xml:space="preserve">: </w:t>
      </w:r>
      <w:r>
        <w:rPr>
          <w:rStyle w:val="HTMLCode"/>
          <w:rFonts w:eastAsiaTheme="minorEastAsia"/>
        </w:rPr>
        <w:t>true</w:t>
      </w:r>
      <w:r>
        <w:t xml:space="preserve"> </w:t>
      </w:r>
      <w:proofErr w:type="spellStart"/>
      <w:r>
        <w:t>dacă</w:t>
      </w:r>
      <w:proofErr w:type="spellEnd"/>
      <w:r>
        <w:t xml:space="preserve"> </w:t>
      </w:r>
      <w:proofErr w:type="spellStart"/>
      <w:r>
        <w:t>categoria</w:t>
      </w:r>
      <w:proofErr w:type="spellEnd"/>
      <w:r>
        <w:t xml:space="preserve"> </w:t>
      </w:r>
      <w:proofErr w:type="spellStart"/>
      <w:r>
        <w:t>preferată</w:t>
      </w:r>
      <w:proofErr w:type="spellEnd"/>
      <w:r>
        <w:t xml:space="preserve"> a </w:t>
      </w:r>
      <w:proofErr w:type="spellStart"/>
      <w:r>
        <w:t>cumpărătorului</w:t>
      </w:r>
      <w:proofErr w:type="spellEnd"/>
      <w:r>
        <w:t xml:space="preserve"> </w:t>
      </w:r>
      <w:proofErr w:type="spellStart"/>
      <w:r>
        <w:t>corespunde</w:t>
      </w:r>
      <w:proofErr w:type="spellEnd"/>
      <w:r>
        <w:t xml:space="preserve"> cu </w:t>
      </w:r>
      <w:proofErr w:type="spellStart"/>
      <w:r>
        <w:t>categoria</w:t>
      </w:r>
      <w:proofErr w:type="spellEnd"/>
      <w:r>
        <w:t xml:space="preserve"> </w:t>
      </w:r>
      <w:proofErr w:type="spellStart"/>
      <w:r>
        <w:t>produsului</w:t>
      </w:r>
      <w:proofErr w:type="spellEnd"/>
      <w:r>
        <w:t xml:space="preserve">, </w:t>
      </w:r>
      <w:proofErr w:type="spellStart"/>
      <w:r>
        <w:t>altfel</w:t>
      </w:r>
      <w:proofErr w:type="spellEnd"/>
      <w:r>
        <w:t xml:space="preserve"> </w:t>
      </w:r>
      <w:r>
        <w:rPr>
          <w:rStyle w:val="HTMLCode"/>
          <w:rFonts w:eastAsiaTheme="minorEastAsia"/>
        </w:rPr>
        <w:t>false</w:t>
      </w:r>
      <w:r>
        <w:t>.</w:t>
      </w:r>
    </w:p>
    <w:p w14:paraId="41DEAAA3" w14:textId="77777777" w:rsidR="00342031" w:rsidRDefault="00342031" w:rsidP="00342031">
      <w:pPr>
        <w:spacing w:after="0"/>
      </w:pPr>
      <w:r>
        <w:pict w14:anchorId="422972B2">
          <v:rect id="_x0000_i1113" style="width:0;height:1.5pt" o:hralign="center" o:hrstd="t" o:hr="t" fillcolor="#a0a0a0" stroked="f"/>
        </w:pict>
      </w:r>
    </w:p>
    <w:p w14:paraId="164512DF" w14:textId="77777777" w:rsidR="00342031" w:rsidRDefault="00342031" w:rsidP="00342031">
      <w:pPr>
        <w:pStyle w:val="Heading4"/>
      </w:pPr>
      <w:proofErr w:type="spellStart"/>
      <w:r>
        <w:lastRenderedPageBreak/>
        <w:t>Implementare</w:t>
      </w:r>
      <w:proofErr w:type="spellEnd"/>
      <w:r>
        <w:t>:</w:t>
      </w:r>
    </w:p>
    <w:p w14:paraId="178A2847" w14:textId="62935977" w:rsidR="00342031" w:rsidRPr="00342031" w:rsidRDefault="00342031" w:rsidP="00342031">
      <w:pPr>
        <w:pStyle w:val="NormalWeb"/>
      </w:pPr>
      <w:r>
        <w:t xml:space="preserve">Metoda </w:t>
      </w:r>
      <w:proofErr w:type="spellStart"/>
      <w:r>
        <w:rPr>
          <w:rStyle w:val="HTMLCode"/>
        </w:rPr>
        <w:t>findMatch</w:t>
      </w:r>
      <w:proofErr w:type="spellEnd"/>
      <w:r>
        <w:t xml:space="preserve"> compară categoria preferată a cumpărătorului cu categoria produsului. Dacă acestea sunt identice, se consideră că există o potrivire și metoda returnează </w:t>
      </w:r>
      <w:proofErr w:type="spellStart"/>
      <w:r>
        <w:rPr>
          <w:rStyle w:val="HTMLCode"/>
        </w:rPr>
        <w:t>true</w:t>
      </w:r>
      <w:proofErr w:type="spellEnd"/>
      <w:r>
        <w:t xml:space="preserve">. Altfel, returnează </w:t>
      </w:r>
      <w:r>
        <w:rPr>
          <w:rStyle w:val="HTMLCode"/>
        </w:rPr>
        <w:t>false</w:t>
      </w:r>
      <w:r>
        <w:t>.</w:t>
      </w:r>
      <w:r>
        <w:br/>
      </w:r>
      <w:r>
        <w:br/>
      </w:r>
      <w:r w:rsidRPr="00342031">
        <w:t xml:space="preserve">Clasa </w:t>
      </w:r>
      <w:proofErr w:type="spellStart"/>
      <w:r w:rsidRPr="00342031">
        <w:rPr>
          <w:rFonts w:ascii="Courier New" w:hAnsi="Courier New" w:cs="Courier New"/>
          <w:sz w:val="20"/>
          <w:szCs w:val="20"/>
        </w:rPr>
        <w:t>Matching</w:t>
      </w:r>
      <w:proofErr w:type="spellEnd"/>
      <w:r w:rsidRPr="00342031">
        <w:t xml:space="preserve"> furnizează o metodă statică pentru a verifica dacă un cumpărător și un produs sunt potrivite pentru negociere pe baza categoriei preferate a cumpărătorului. Aceasta ajută la realizarea unui proces de potrivire eficient între participanți în cadrul unui sistem de negociere.</w:t>
      </w:r>
    </w:p>
    <w:p w14:paraId="4195B8D8" w14:textId="2A37D767" w:rsidR="00567E1E" w:rsidRPr="00567E1E" w:rsidRDefault="00567E1E" w:rsidP="00342031">
      <w:pPr>
        <w:pStyle w:val="HTMLPreformatted"/>
      </w:pPr>
    </w:p>
    <w:p w14:paraId="0A79B8B2" w14:textId="02B81FFE" w:rsidR="00567E1E" w:rsidRPr="00567E1E" w:rsidRDefault="00567E1E" w:rsidP="00567E1E">
      <w:pPr>
        <w:pStyle w:val="Heading2"/>
      </w:pPr>
      <w:proofErr w:type="spellStart"/>
      <w:r>
        <w:t>Clasa</w:t>
      </w:r>
      <w:proofErr w:type="spellEnd"/>
      <w:r>
        <w:t xml:space="preserve"> </w:t>
      </w:r>
      <w:proofErr w:type="spellStart"/>
      <w:r>
        <w:t>DataLoader</w:t>
      </w:r>
      <w:proofErr w:type="spellEnd"/>
    </w:p>
    <w:p w14:paraId="18D97A07" w14:textId="77777777" w:rsidR="00C92213" w:rsidRDefault="00C92213" w:rsidP="00C92213">
      <w:pPr>
        <w:pStyle w:val="NormalWeb"/>
      </w:pPr>
      <w:r>
        <w:t xml:space="preserve">Clasa </w:t>
      </w:r>
      <w:proofErr w:type="spellStart"/>
      <w:r>
        <w:rPr>
          <w:rStyle w:val="HTMLCode"/>
        </w:rPr>
        <w:t>DataLoader</w:t>
      </w:r>
      <w:proofErr w:type="spellEnd"/>
      <w:r>
        <w:t xml:space="preserve"> este responsabilă pentru încărcarea datelor dintr-un fișier de text și popularea colecțiilor de obiecte de tipul </w:t>
      </w:r>
      <w:proofErr w:type="spellStart"/>
      <w:r>
        <w:rPr>
          <w:rStyle w:val="HTMLCode"/>
        </w:rPr>
        <w:t>Buyer</w:t>
      </w:r>
      <w:proofErr w:type="spellEnd"/>
      <w:r>
        <w:t xml:space="preserve">, </w:t>
      </w:r>
      <w:proofErr w:type="spellStart"/>
      <w:r>
        <w:rPr>
          <w:rStyle w:val="HTMLCode"/>
        </w:rPr>
        <w:t>Seller</w:t>
      </w:r>
      <w:proofErr w:type="spellEnd"/>
      <w:r>
        <w:t xml:space="preserve"> și </w:t>
      </w:r>
      <w:r>
        <w:rPr>
          <w:rStyle w:val="HTMLCode"/>
        </w:rPr>
        <w:t>Product</w:t>
      </w:r>
      <w:r>
        <w:t>. Aceasta permite citirea datelor dintr-un fișier structurat, cu secțiuni pentru vânzători, cumpărători și produse, și adăugarea acestora în vectorii corespunzători.</w:t>
      </w:r>
    </w:p>
    <w:p w14:paraId="6A2B1AA2" w14:textId="77777777" w:rsidR="00C92213" w:rsidRDefault="00C92213" w:rsidP="00C92213">
      <w:r>
        <w:pict w14:anchorId="561FB116">
          <v:rect id="_x0000_i1077" style="width:0;height:1.5pt" o:hralign="center" o:hrstd="t" o:hr="t" fillcolor="#a0a0a0" stroked="f"/>
        </w:pict>
      </w:r>
    </w:p>
    <w:p w14:paraId="12A9AC9E" w14:textId="77777777" w:rsidR="00C92213" w:rsidRDefault="00C92213" w:rsidP="00C92213">
      <w:pPr>
        <w:pStyle w:val="Heading4"/>
      </w:pPr>
      <w:proofErr w:type="spellStart"/>
      <w:r>
        <w:t>Metodele</w:t>
      </w:r>
      <w:proofErr w:type="spellEnd"/>
      <w:r>
        <w:t xml:space="preserve"> </w:t>
      </w:r>
      <w:proofErr w:type="spellStart"/>
      <w:r>
        <w:t>clasei</w:t>
      </w:r>
      <w:proofErr w:type="spellEnd"/>
      <w:r>
        <w:t>:</w:t>
      </w:r>
    </w:p>
    <w:p w14:paraId="124FF53B" w14:textId="77777777" w:rsidR="00C92213" w:rsidRDefault="00C92213" w:rsidP="00C92213">
      <w:pPr>
        <w:numPr>
          <w:ilvl w:val="0"/>
          <w:numId w:val="31"/>
        </w:numPr>
        <w:spacing w:before="100" w:beforeAutospacing="1" w:after="100" w:afterAutospacing="1" w:line="240" w:lineRule="auto"/>
      </w:pPr>
      <w:proofErr w:type="spellStart"/>
      <w:proofErr w:type="gramStart"/>
      <w:r>
        <w:rPr>
          <w:rStyle w:val="HTMLCode"/>
          <w:rFonts w:eastAsiaTheme="minorEastAsia"/>
          <w:b/>
          <w:bCs/>
        </w:rPr>
        <w:t>loadFromFile</w:t>
      </w:r>
      <w:proofErr w:type="spellEnd"/>
      <w:r>
        <w:rPr>
          <w:rStyle w:val="HTMLCode"/>
          <w:rFonts w:eastAsiaTheme="minorEastAsia"/>
          <w:b/>
          <w:bCs/>
        </w:rPr>
        <w:t>(</w:t>
      </w:r>
      <w:proofErr w:type="gramEnd"/>
      <w:r>
        <w:rPr>
          <w:rStyle w:val="HTMLCode"/>
          <w:rFonts w:eastAsiaTheme="minorEastAsia"/>
          <w:b/>
          <w:bCs/>
        </w:rPr>
        <w:t>const std::string&amp; filename, std::vector&lt;Buyer&gt;&amp; buyers, std::vector&lt;Seller&gt;&amp; sellers, std::vector&lt;Product&gt;&amp; products)</w:t>
      </w:r>
      <w:r>
        <w:t>:</w:t>
      </w:r>
    </w:p>
    <w:p w14:paraId="207F8505" w14:textId="77777777" w:rsidR="00C92213" w:rsidRDefault="00C92213" w:rsidP="00C92213">
      <w:pPr>
        <w:numPr>
          <w:ilvl w:val="1"/>
          <w:numId w:val="31"/>
        </w:numPr>
        <w:spacing w:before="100" w:beforeAutospacing="1" w:after="100" w:afterAutospacing="1" w:line="240" w:lineRule="auto"/>
      </w:pPr>
      <w:proofErr w:type="spellStart"/>
      <w:r>
        <w:t>Citește</w:t>
      </w:r>
      <w:proofErr w:type="spellEnd"/>
      <w:r>
        <w:t xml:space="preserve"> un </w:t>
      </w:r>
      <w:proofErr w:type="spellStart"/>
      <w:r>
        <w:t>fișier</w:t>
      </w:r>
      <w:proofErr w:type="spellEnd"/>
      <w:r>
        <w:t xml:space="preserve"> de tip text care </w:t>
      </w:r>
      <w:proofErr w:type="spellStart"/>
      <w:r>
        <w:t>conține</w:t>
      </w:r>
      <w:proofErr w:type="spellEnd"/>
      <w:r>
        <w:t xml:space="preserve"> </w:t>
      </w:r>
      <w:proofErr w:type="spellStart"/>
      <w:r>
        <w:t>informații</w:t>
      </w:r>
      <w:proofErr w:type="spellEnd"/>
      <w:r>
        <w:t xml:space="preserve"> </w:t>
      </w:r>
      <w:proofErr w:type="spellStart"/>
      <w:r>
        <w:t>despre</w:t>
      </w:r>
      <w:proofErr w:type="spellEnd"/>
      <w:r>
        <w:t xml:space="preserve"> </w:t>
      </w:r>
      <w:proofErr w:type="spellStart"/>
      <w:r>
        <w:t>vânzători</w:t>
      </w:r>
      <w:proofErr w:type="spellEnd"/>
      <w:r>
        <w:t xml:space="preserve">, </w:t>
      </w:r>
      <w:proofErr w:type="spellStart"/>
      <w:r>
        <w:t>cumpărători</w:t>
      </w:r>
      <w:proofErr w:type="spellEnd"/>
      <w:r>
        <w:t xml:space="preserve"> </w:t>
      </w:r>
      <w:proofErr w:type="spellStart"/>
      <w:r>
        <w:t>și</w:t>
      </w:r>
      <w:proofErr w:type="spellEnd"/>
      <w:r>
        <w:t xml:space="preserve"> </w:t>
      </w:r>
      <w:proofErr w:type="spellStart"/>
      <w:r>
        <w:t>produse</w:t>
      </w:r>
      <w:proofErr w:type="spellEnd"/>
      <w:r>
        <w:t xml:space="preserve">, </w:t>
      </w:r>
      <w:proofErr w:type="spellStart"/>
      <w:r>
        <w:t>și</w:t>
      </w:r>
      <w:proofErr w:type="spellEnd"/>
      <w:r>
        <w:t xml:space="preserve"> </w:t>
      </w:r>
      <w:proofErr w:type="spellStart"/>
      <w:r>
        <w:t>adaugă</w:t>
      </w:r>
      <w:proofErr w:type="spellEnd"/>
      <w:r>
        <w:t xml:space="preserve"> </w:t>
      </w:r>
      <w:proofErr w:type="spellStart"/>
      <w:r>
        <w:t>obiectele</w:t>
      </w:r>
      <w:proofErr w:type="spellEnd"/>
      <w:r>
        <w:t xml:space="preserve"> </w:t>
      </w:r>
      <w:proofErr w:type="spellStart"/>
      <w:r>
        <w:t>corespunzătoare</w:t>
      </w:r>
      <w:proofErr w:type="spellEnd"/>
      <w:r>
        <w:t xml:space="preserve"> </w:t>
      </w:r>
      <w:proofErr w:type="spellStart"/>
      <w:r>
        <w:t>în</w:t>
      </w:r>
      <w:proofErr w:type="spellEnd"/>
      <w:r>
        <w:t xml:space="preserve"> </w:t>
      </w:r>
      <w:proofErr w:type="spellStart"/>
      <w:r>
        <w:t>vectorii</w:t>
      </w:r>
      <w:proofErr w:type="spellEnd"/>
      <w:r>
        <w:t xml:space="preserve"> </w:t>
      </w:r>
      <w:r>
        <w:rPr>
          <w:rStyle w:val="HTMLCode"/>
          <w:rFonts w:eastAsiaTheme="minorEastAsia"/>
        </w:rPr>
        <w:t>buyers</w:t>
      </w:r>
      <w:r>
        <w:t xml:space="preserve">, </w:t>
      </w:r>
      <w:r>
        <w:rPr>
          <w:rStyle w:val="HTMLCode"/>
          <w:rFonts w:eastAsiaTheme="minorEastAsia"/>
        </w:rPr>
        <w:t>sellers</w:t>
      </w:r>
      <w:r>
        <w:t xml:space="preserve"> </w:t>
      </w:r>
      <w:proofErr w:type="spellStart"/>
      <w:r>
        <w:t>și</w:t>
      </w:r>
      <w:proofErr w:type="spellEnd"/>
      <w:r>
        <w:t xml:space="preserve"> </w:t>
      </w:r>
      <w:r>
        <w:rPr>
          <w:rStyle w:val="HTMLCode"/>
          <w:rFonts w:eastAsiaTheme="minorEastAsia"/>
        </w:rPr>
        <w:t>products</w:t>
      </w:r>
      <w:r>
        <w:t>.</w:t>
      </w:r>
    </w:p>
    <w:p w14:paraId="571EC737" w14:textId="77777777" w:rsidR="00C92213" w:rsidRDefault="00C92213" w:rsidP="00C92213">
      <w:pPr>
        <w:numPr>
          <w:ilvl w:val="1"/>
          <w:numId w:val="31"/>
        </w:numPr>
        <w:spacing w:before="100" w:beforeAutospacing="1" w:after="100" w:afterAutospacing="1" w:line="240" w:lineRule="auto"/>
      </w:pPr>
      <w:proofErr w:type="spellStart"/>
      <w:r>
        <w:rPr>
          <w:rStyle w:val="Strong"/>
        </w:rPr>
        <w:t>Parametri</w:t>
      </w:r>
      <w:proofErr w:type="spellEnd"/>
      <w:r>
        <w:t>:</w:t>
      </w:r>
    </w:p>
    <w:p w14:paraId="52CD5DE0" w14:textId="77777777" w:rsidR="00C92213" w:rsidRDefault="00C92213" w:rsidP="00C92213">
      <w:pPr>
        <w:numPr>
          <w:ilvl w:val="2"/>
          <w:numId w:val="31"/>
        </w:numPr>
        <w:spacing w:before="100" w:beforeAutospacing="1" w:after="100" w:afterAutospacing="1" w:line="240" w:lineRule="auto"/>
      </w:pPr>
      <w:r>
        <w:rPr>
          <w:rStyle w:val="HTMLCode"/>
          <w:rFonts w:eastAsiaTheme="minorEastAsia"/>
        </w:rPr>
        <w:t>filename</w:t>
      </w:r>
      <w:r>
        <w:t xml:space="preserve">: </w:t>
      </w:r>
      <w:proofErr w:type="spellStart"/>
      <w:r>
        <w:t>Calea</w:t>
      </w:r>
      <w:proofErr w:type="spellEnd"/>
      <w:r>
        <w:t xml:space="preserve"> </w:t>
      </w:r>
      <w:proofErr w:type="spellStart"/>
      <w:r>
        <w:t>fișierului</w:t>
      </w:r>
      <w:proofErr w:type="spellEnd"/>
      <w:r>
        <w:t xml:space="preserve"> care </w:t>
      </w:r>
      <w:proofErr w:type="spellStart"/>
      <w:r>
        <w:t>conține</w:t>
      </w:r>
      <w:proofErr w:type="spellEnd"/>
      <w:r>
        <w:t xml:space="preserve"> </w:t>
      </w:r>
      <w:proofErr w:type="spellStart"/>
      <w:r>
        <w:t>datele</w:t>
      </w:r>
      <w:proofErr w:type="spellEnd"/>
      <w:r>
        <w:t xml:space="preserve"> de </w:t>
      </w:r>
      <w:proofErr w:type="spellStart"/>
      <w:r>
        <w:t>încărcat</w:t>
      </w:r>
      <w:proofErr w:type="spellEnd"/>
      <w:r>
        <w:t>.</w:t>
      </w:r>
    </w:p>
    <w:p w14:paraId="2B972C7F" w14:textId="77777777" w:rsidR="00C92213" w:rsidRDefault="00C92213" w:rsidP="00C92213">
      <w:pPr>
        <w:numPr>
          <w:ilvl w:val="2"/>
          <w:numId w:val="31"/>
        </w:numPr>
        <w:spacing w:before="100" w:beforeAutospacing="1" w:after="100" w:afterAutospacing="1" w:line="240" w:lineRule="auto"/>
      </w:pPr>
      <w:r>
        <w:rPr>
          <w:rStyle w:val="HTMLCode"/>
          <w:rFonts w:eastAsiaTheme="minorEastAsia"/>
        </w:rPr>
        <w:t>buyers</w:t>
      </w:r>
      <w:r>
        <w:t xml:space="preserve">: </w:t>
      </w:r>
      <w:proofErr w:type="spellStart"/>
      <w:r>
        <w:t>Vectorul</w:t>
      </w:r>
      <w:proofErr w:type="spellEnd"/>
      <w:r>
        <w:t xml:space="preserve"> </w:t>
      </w:r>
      <w:proofErr w:type="spellStart"/>
      <w:r>
        <w:t>în</w:t>
      </w:r>
      <w:proofErr w:type="spellEnd"/>
      <w:r>
        <w:t xml:space="preserve"> care </w:t>
      </w:r>
      <w:proofErr w:type="spellStart"/>
      <w:r>
        <w:t>vor</w:t>
      </w:r>
      <w:proofErr w:type="spellEnd"/>
      <w:r>
        <w:t xml:space="preserve"> fi </w:t>
      </w:r>
      <w:proofErr w:type="spellStart"/>
      <w:r>
        <w:t>adăugați</w:t>
      </w:r>
      <w:proofErr w:type="spellEnd"/>
      <w:r>
        <w:t xml:space="preserve"> </w:t>
      </w:r>
      <w:proofErr w:type="spellStart"/>
      <w:r>
        <w:t>cumpărătorii</w:t>
      </w:r>
      <w:proofErr w:type="spellEnd"/>
      <w:r>
        <w:t xml:space="preserve"> </w:t>
      </w:r>
      <w:proofErr w:type="spellStart"/>
      <w:r>
        <w:t>încărcați</w:t>
      </w:r>
      <w:proofErr w:type="spellEnd"/>
      <w:r>
        <w:t xml:space="preserve"> din </w:t>
      </w:r>
      <w:proofErr w:type="spellStart"/>
      <w:r>
        <w:t>fișier</w:t>
      </w:r>
      <w:proofErr w:type="spellEnd"/>
      <w:r>
        <w:t>.</w:t>
      </w:r>
    </w:p>
    <w:p w14:paraId="6192E0F9" w14:textId="77777777" w:rsidR="00C92213" w:rsidRDefault="00C92213" w:rsidP="00C92213">
      <w:pPr>
        <w:numPr>
          <w:ilvl w:val="2"/>
          <w:numId w:val="31"/>
        </w:numPr>
        <w:spacing w:before="100" w:beforeAutospacing="1" w:after="100" w:afterAutospacing="1" w:line="240" w:lineRule="auto"/>
      </w:pPr>
      <w:r>
        <w:rPr>
          <w:rStyle w:val="HTMLCode"/>
          <w:rFonts w:eastAsiaTheme="minorEastAsia"/>
        </w:rPr>
        <w:t>sellers</w:t>
      </w:r>
      <w:r>
        <w:t xml:space="preserve">: </w:t>
      </w:r>
      <w:proofErr w:type="spellStart"/>
      <w:r>
        <w:t>Vectorul</w:t>
      </w:r>
      <w:proofErr w:type="spellEnd"/>
      <w:r>
        <w:t xml:space="preserve"> </w:t>
      </w:r>
      <w:proofErr w:type="spellStart"/>
      <w:r>
        <w:t>în</w:t>
      </w:r>
      <w:proofErr w:type="spellEnd"/>
      <w:r>
        <w:t xml:space="preserve"> care </w:t>
      </w:r>
      <w:proofErr w:type="spellStart"/>
      <w:r>
        <w:t>vor</w:t>
      </w:r>
      <w:proofErr w:type="spellEnd"/>
      <w:r>
        <w:t xml:space="preserve"> fi </w:t>
      </w:r>
      <w:proofErr w:type="spellStart"/>
      <w:r>
        <w:t>adăugați</w:t>
      </w:r>
      <w:proofErr w:type="spellEnd"/>
      <w:r>
        <w:t xml:space="preserve"> </w:t>
      </w:r>
      <w:proofErr w:type="spellStart"/>
      <w:r>
        <w:t>vânzătorii</w:t>
      </w:r>
      <w:proofErr w:type="spellEnd"/>
      <w:r>
        <w:t xml:space="preserve"> </w:t>
      </w:r>
      <w:proofErr w:type="spellStart"/>
      <w:r>
        <w:t>încărcați</w:t>
      </w:r>
      <w:proofErr w:type="spellEnd"/>
      <w:r>
        <w:t xml:space="preserve"> din </w:t>
      </w:r>
      <w:proofErr w:type="spellStart"/>
      <w:r>
        <w:t>fișier</w:t>
      </w:r>
      <w:proofErr w:type="spellEnd"/>
      <w:r>
        <w:t>.</w:t>
      </w:r>
    </w:p>
    <w:p w14:paraId="5ACD8C51" w14:textId="77777777" w:rsidR="00C92213" w:rsidRDefault="00C92213" w:rsidP="00C92213">
      <w:pPr>
        <w:numPr>
          <w:ilvl w:val="2"/>
          <w:numId w:val="31"/>
        </w:numPr>
        <w:spacing w:before="100" w:beforeAutospacing="1" w:after="100" w:afterAutospacing="1" w:line="240" w:lineRule="auto"/>
      </w:pPr>
      <w:r>
        <w:rPr>
          <w:rStyle w:val="HTMLCode"/>
          <w:rFonts w:eastAsiaTheme="minorEastAsia"/>
        </w:rPr>
        <w:t>products</w:t>
      </w:r>
      <w:r>
        <w:t xml:space="preserve">: </w:t>
      </w:r>
      <w:proofErr w:type="spellStart"/>
      <w:r>
        <w:t>Vectorul</w:t>
      </w:r>
      <w:proofErr w:type="spellEnd"/>
      <w:r>
        <w:t xml:space="preserve"> </w:t>
      </w:r>
      <w:proofErr w:type="spellStart"/>
      <w:r>
        <w:t>în</w:t>
      </w:r>
      <w:proofErr w:type="spellEnd"/>
      <w:r>
        <w:t xml:space="preserve"> care </w:t>
      </w:r>
      <w:proofErr w:type="spellStart"/>
      <w:r>
        <w:t>vor</w:t>
      </w:r>
      <w:proofErr w:type="spellEnd"/>
      <w:r>
        <w:t xml:space="preserve"> fi </w:t>
      </w:r>
      <w:proofErr w:type="spellStart"/>
      <w:r>
        <w:t>adăugate</w:t>
      </w:r>
      <w:proofErr w:type="spellEnd"/>
      <w:r>
        <w:t xml:space="preserve"> </w:t>
      </w:r>
      <w:proofErr w:type="spellStart"/>
      <w:r>
        <w:t>produsele</w:t>
      </w:r>
      <w:proofErr w:type="spellEnd"/>
      <w:r>
        <w:t xml:space="preserve"> </w:t>
      </w:r>
      <w:proofErr w:type="spellStart"/>
      <w:r>
        <w:t>încărcate</w:t>
      </w:r>
      <w:proofErr w:type="spellEnd"/>
      <w:r>
        <w:t xml:space="preserve"> din </w:t>
      </w:r>
      <w:proofErr w:type="spellStart"/>
      <w:r>
        <w:t>fișier</w:t>
      </w:r>
      <w:proofErr w:type="spellEnd"/>
      <w:r>
        <w:t>.</w:t>
      </w:r>
    </w:p>
    <w:p w14:paraId="1A8CF3CB" w14:textId="77777777" w:rsidR="00C92213" w:rsidRDefault="00C92213" w:rsidP="00C92213">
      <w:pPr>
        <w:numPr>
          <w:ilvl w:val="1"/>
          <w:numId w:val="31"/>
        </w:numPr>
        <w:spacing w:before="100" w:beforeAutospacing="1" w:after="100" w:afterAutospacing="1" w:line="240" w:lineRule="auto"/>
      </w:pPr>
      <w:proofErr w:type="spellStart"/>
      <w:r>
        <w:rPr>
          <w:rStyle w:val="Strong"/>
        </w:rPr>
        <w:t>Comportament</w:t>
      </w:r>
      <w:proofErr w:type="spellEnd"/>
      <w:r>
        <w:t>:</w:t>
      </w:r>
    </w:p>
    <w:p w14:paraId="2C716998" w14:textId="77777777" w:rsidR="00C92213" w:rsidRDefault="00C92213" w:rsidP="00C92213">
      <w:pPr>
        <w:numPr>
          <w:ilvl w:val="2"/>
          <w:numId w:val="31"/>
        </w:numPr>
        <w:spacing w:before="100" w:beforeAutospacing="1" w:after="100" w:afterAutospacing="1" w:line="240" w:lineRule="auto"/>
      </w:pPr>
      <w:proofErr w:type="spellStart"/>
      <w:r>
        <w:t>Deschide</w:t>
      </w:r>
      <w:proofErr w:type="spellEnd"/>
      <w:r>
        <w:t xml:space="preserve"> </w:t>
      </w:r>
      <w:proofErr w:type="spellStart"/>
      <w:r>
        <w:t>fișierul</w:t>
      </w:r>
      <w:proofErr w:type="spellEnd"/>
      <w:r>
        <w:t xml:space="preserve"> </w:t>
      </w:r>
      <w:proofErr w:type="spellStart"/>
      <w:r>
        <w:t>specificat</w:t>
      </w:r>
      <w:proofErr w:type="spellEnd"/>
      <w:r>
        <w:t xml:space="preserve"> de </w:t>
      </w:r>
      <w:r>
        <w:rPr>
          <w:rStyle w:val="HTMLCode"/>
          <w:rFonts w:eastAsiaTheme="minorEastAsia"/>
        </w:rPr>
        <w:t>filename</w:t>
      </w:r>
      <w:r>
        <w:t xml:space="preserve"> </w:t>
      </w:r>
      <w:proofErr w:type="spellStart"/>
      <w:r>
        <w:t>și</w:t>
      </w:r>
      <w:proofErr w:type="spellEnd"/>
      <w:r>
        <w:t xml:space="preserve"> </w:t>
      </w:r>
      <w:proofErr w:type="spellStart"/>
      <w:r>
        <w:t>citește</w:t>
      </w:r>
      <w:proofErr w:type="spellEnd"/>
      <w:r>
        <w:t xml:space="preserve"> </w:t>
      </w:r>
      <w:proofErr w:type="spellStart"/>
      <w:r>
        <w:t>fiecare</w:t>
      </w:r>
      <w:proofErr w:type="spellEnd"/>
      <w:r>
        <w:t xml:space="preserve"> </w:t>
      </w:r>
      <w:proofErr w:type="spellStart"/>
      <w:r>
        <w:t>linie</w:t>
      </w:r>
      <w:proofErr w:type="spellEnd"/>
      <w:r>
        <w:t>.</w:t>
      </w:r>
    </w:p>
    <w:p w14:paraId="15ECC490" w14:textId="77777777" w:rsidR="00C92213" w:rsidRDefault="00C92213" w:rsidP="00C92213">
      <w:pPr>
        <w:numPr>
          <w:ilvl w:val="2"/>
          <w:numId w:val="31"/>
        </w:numPr>
        <w:spacing w:before="100" w:beforeAutospacing="1" w:after="100" w:afterAutospacing="1" w:line="240" w:lineRule="auto"/>
      </w:pPr>
      <w:proofErr w:type="spellStart"/>
      <w:r>
        <w:t>Dacă</w:t>
      </w:r>
      <w:proofErr w:type="spellEnd"/>
      <w:r>
        <w:t xml:space="preserve"> </w:t>
      </w:r>
      <w:proofErr w:type="spellStart"/>
      <w:r>
        <w:t>linia</w:t>
      </w:r>
      <w:proofErr w:type="spellEnd"/>
      <w:r>
        <w:t xml:space="preserve"> </w:t>
      </w:r>
      <w:proofErr w:type="spellStart"/>
      <w:r>
        <w:t>conține</w:t>
      </w:r>
      <w:proofErr w:type="spellEnd"/>
      <w:r>
        <w:t xml:space="preserve"> un </w:t>
      </w:r>
      <w:proofErr w:type="spellStart"/>
      <w:r>
        <w:t>comentariu</w:t>
      </w:r>
      <w:proofErr w:type="spellEnd"/>
      <w:r>
        <w:t xml:space="preserve"> (</w:t>
      </w:r>
      <w:proofErr w:type="spellStart"/>
      <w:r>
        <w:t>secțiune</w:t>
      </w:r>
      <w:proofErr w:type="spellEnd"/>
      <w:r>
        <w:t xml:space="preserve"> </w:t>
      </w:r>
      <w:proofErr w:type="spellStart"/>
      <w:r>
        <w:t>marcată</w:t>
      </w:r>
      <w:proofErr w:type="spellEnd"/>
      <w:r>
        <w:t xml:space="preserve"> cu </w:t>
      </w:r>
      <w:r>
        <w:rPr>
          <w:rStyle w:val="HTMLCode"/>
          <w:rFonts w:eastAsiaTheme="minorEastAsia"/>
        </w:rPr>
        <w:t>#</w:t>
      </w:r>
      <w:r>
        <w:t xml:space="preserve">), </w:t>
      </w:r>
      <w:proofErr w:type="spellStart"/>
      <w:r>
        <w:t>schimbă</w:t>
      </w:r>
      <w:proofErr w:type="spellEnd"/>
      <w:r>
        <w:t xml:space="preserve"> </w:t>
      </w:r>
      <w:proofErr w:type="spellStart"/>
      <w:r>
        <w:t>secțiunea</w:t>
      </w:r>
      <w:proofErr w:type="spellEnd"/>
      <w:r>
        <w:t xml:space="preserve"> </w:t>
      </w:r>
      <w:proofErr w:type="spellStart"/>
      <w:r>
        <w:t>curentă</w:t>
      </w:r>
      <w:proofErr w:type="spellEnd"/>
      <w:r>
        <w:t xml:space="preserve"> (</w:t>
      </w:r>
      <w:proofErr w:type="spellStart"/>
      <w:r>
        <w:t>pentru</w:t>
      </w:r>
      <w:proofErr w:type="spellEnd"/>
      <w:r>
        <w:t xml:space="preserve"> </w:t>
      </w:r>
      <w:proofErr w:type="spellStart"/>
      <w:r>
        <w:t>vânzători</w:t>
      </w:r>
      <w:proofErr w:type="spellEnd"/>
      <w:r>
        <w:t xml:space="preserve">, </w:t>
      </w:r>
      <w:proofErr w:type="spellStart"/>
      <w:r>
        <w:t>cumpărători</w:t>
      </w:r>
      <w:proofErr w:type="spellEnd"/>
      <w:r>
        <w:t xml:space="preserve"> </w:t>
      </w:r>
      <w:proofErr w:type="spellStart"/>
      <w:r>
        <w:t>sau</w:t>
      </w:r>
      <w:proofErr w:type="spellEnd"/>
      <w:r>
        <w:t xml:space="preserve"> </w:t>
      </w:r>
      <w:proofErr w:type="spellStart"/>
      <w:r>
        <w:t>produse</w:t>
      </w:r>
      <w:proofErr w:type="spellEnd"/>
      <w:r>
        <w:t>).</w:t>
      </w:r>
    </w:p>
    <w:p w14:paraId="373D81B5" w14:textId="77777777" w:rsidR="00C92213" w:rsidRDefault="00C92213" w:rsidP="00C92213">
      <w:pPr>
        <w:numPr>
          <w:ilvl w:val="2"/>
          <w:numId w:val="31"/>
        </w:numPr>
        <w:spacing w:before="100" w:beforeAutospacing="1" w:after="100" w:afterAutospacing="1" w:line="240" w:lineRule="auto"/>
      </w:pPr>
      <w:proofErr w:type="spellStart"/>
      <w:r>
        <w:t>Citește</w:t>
      </w:r>
      <w:proofErr w:type="spellEnd"/>
      <w:r>
        <w:t xml:space="preserve"> </w:t>
      </w:r>
      <w:proofErr w:type="spellStart"/>
      <w:r>
        <w:t>datele</w:t>
      </w:r>
      <w:proofErr w:type="spellEnd"/>
      <w:r>
        <w:t xml:space="preserve"> </w:t>
      </w:r>
      <w:proofErr w:type="spellStart"/>
      <w:r>
        <w:t>corespunzătoare</w:t>
      </w:r>
      <w:proofErr w:type="spellEnd"/>
      <w:r>
        <w:t xml:space="preserve"> </w:t>
      </w:r>
      <w:proofErr w:type="spellStart"/>
      <w:r>
        <w:t>fiecărei</w:t>
      </w:r>
      <w:proofErr w:type="spellEnd"/>
      <w:r>
        <w:t xml:space="preserve"> </w:t>
      </w:r>
      <w:proofErr w:type="spellStart"/>
      <w:r>
        <w:t>secțiuni</w:t>
      </w:r>
      <w:proofErr w:type="spellEnd"/>
      <w:r>
        <w:t xml:space="preserve"> </w:t>
      </w:r>
      <w:proofErr w:type="spellStart"/>
      <w:r>
        <w:t>și</w:t>
      </w:r>
      <w:proofErr w:type="spellEnd"/>
      <w:r>
        <w:t xml:space="preserve"> </w:t>
      </w:r>
      <w:proofErr w:type="spellStart"/>
      <w:r>
        <w:t>creează</w:t>
      </w:r>
      <w:proofErr w:type="spellEnd"/>
      <w:r>
        <w:t xml:space="preserve"> </w:t>
      </w:r>
      <w:proofErr w:type="spellStart"/>
      <w:r>
        <w:t>obiectele</w:t>
      </w:r>
      <w:proofErr w:type="spellEnd"/>
      <w:r>
        <w:t xml:space="preserve"> </w:t>
      </w:r>
      <w:proofErr w:type="spellStart"/>
      <w:r>
        <w:t>corespunzătoare</w:t>
      </w:r>
      <w:proofErr w:type="spellEnd"/>
      <w:r>
        <w:t xml:space="preserve"> de tip </w:t>
      </w:r>
      <w:r>
        <w:rPr>
          <w:rStyle w:val="HTMLCode"/>
          <w:rFonts w:eastAsiaTheme="minorEastAsia"/>
        </w:rPr>
        <w:t>Seller</w:t>
      </w:r>
      <w:r>
        <w:t xml:space="preserve">, </w:t>
      </w:r>
      <w:r>
        <w:rPr>
          <w:rStyle w:val="HTMLCode"/>
          <w:rFonts w:eastAsiaTheme="minorEastAsia"/>
        </w:rPr>
        <w:t>Buyer</w:t>
      </w:r>
      <w:r>
        <w:t xml:space="preserve"> </w:t>
      </w:r>
      <w:proofErr w:type="spellStart"/>
      <w:r>
        <w:t>sau</w:t>
      </w:r>
      <w:proofErr w:type="spellEnd"/>
      <w:r>
        <w:t xml:space="preserve"> </w:t>
      </w:r>
      <w:r>
        <w:rPr>
          <w:rStyle w:val="HTMLCode"/>
          <w:rFonts w:eastAsiaTheme="minorEastAsia"/>
        </w:rPr>
        <w:t>Product</w:t>
      </w:r>
      <w:r>
        <w:t>.</w:t>
      </w:r>
    </w:p>
    <w:p w14:paraId="4DA5DBD6" w14:textId="77777777" w:rsidR="00C92213" w:rsidRDefault="00C92213" w:rsidP="00C92213">
      <w:pPr>
        <w:numPr>
          <w:ilvl w:val="2"/>
          <w:numId w:val="31"/>
        </w:numPr>
        <w:spacing w:before="100" w:beforeAutospacing="1" w:after="100" w:afterAutospacing="1" w:line="240" w:lineRule="auto"/>
      </w:pPr>
      <w:proofErr w:type="spellStart"/>
      <w:r>
        <w:t>Dacă</w:t>
      </w:r>
      <w:proofErr w:type="spellEnd"/>
      <w:r>
        <w:t xml:space="preserve"> un </w:t>
      </w:r>
      <w:proofErr w:type="spellStart"/>
      <w:r>
        <w:t>produs</w:t>
      </w:r>
      <w:proofErr w:type="spellEnd"/>
      <w:r>
        <w:t xml:space="preserve"> nu are un </w:t>
      </w:r>
      <w:proofErr w:type="spellStart"/>
      <w:r>
        <w:t>vânzător</w:t>
      </w:r>
      <w:proofErr w:type="spellEnd"/>
      <w:r>
        <w:t xml:space="preserve"> valid, </w:t>
      </w:r>
      <w:proofErr w:type="spellStart"/>
      <w:r>
        <w:t>afișează</w:t>
      </w:r>
      <w:proofErr w:type="spellEnd"/>
      <w:r>
        <w:t xml:space="preserve"> un </w:t>
      </w:r>
      <w:proofErr w:type="spellStart"/>
      <w:r>
        <w:t>mesaj</w:t>
      </w:r>
      <w:proofErr w:type="spellEnd"/>
      <w:r>
        <w:t xml:space="preserve"> de </w:t>
      </w:r>
      <w:proofErr w:type="spellStart"/>
      <w:r>
        <w:t>avertizare</w:t>
      </w:r>
      <w:proofErr w:type="spellEnd"/>
      <w:r>
        <w:t>.</w:t>
      </w:r>
    </w:p>
    <w:p w14:paraId="19FFDFCF" w14:textId="77777777" w:rsidR="00C92213" w:rsidRDefault="00C92213" w:rsidP="00C92213">
      <w:pPr>
        <w:pStyle w:val="Heading3"/>
      </w:pPr>
      <w:proofErr w:type="spellStart"/>
      <w:r>
        <w:lastRenderedPageBreak/>
        <w:t>Concluzie</w:t>
      </w:r>
      <w:proofErr w:type="spellEnd"/>
      <w:r>
        <w:t>:</w:t>
      </w:r>
    </w:p>
    <w:p w14:paraId="0839BDED" w14:textId="77777777" w:rsidR="00C92213" w:rsidRDefault="00C92213" w:rsidP="00C92213">
      <w:pPr>
        <w:pStyle w:val="NormalWeb"/>
      </w:pPr>
      <w:r>
        <w:t xml:space="preserve">Clasa </w:t>
      </w:r>
      <w:proofErr w:type="spellStart"/>
      <w:r>
        <w:rPr>
          <w:rStyle w:val="HTMLCode"/>
        </w:rPr>
        <w:t>DataLoader</w:t>
      </w:r>
      <w:proofErr w:type="spellEnd"/>
      <w:r>
        <w:t xml:space="preserve"> facilitează încărcarea datelor dintr-un fișier structurat și popularea obiectelor de tip </w:t>
      </w:r>
      <w:proofErr w:type="spellStart"/>
      <w:r>
        <w:rPr>
          <w:rStyle w:val="HTMLCode"/>
        </w:rPr>
        <w:t>Buyer</w:t>
      </w:r>
      <w:proofErr w:type="spellEnd"/>
      <w:r>
        <w:t xml:space="preserve">, </w:t>
      </w:r>
      <w:proofErr w:type="spellStart"/>
      <w:r>
        <w:rPr>
          <w:rStyle w:val="HTMLCode"/>
        </w:rPr>
        <w:t>Seller</w:t>
      </w:r>
      <w:proofErr w:type="spellEnd"/>
      <w:r>
        <w:t xml:space="preserve"> și </w:t>
      </w:r>
      <w:r>
        <w:rPr>
          <w:rStyle w:val="HTMLCode"/>
        </w:rPr>
        <w:t>Product</w:t>
      </w:r>
      <w:r>
        <w:t>. Aceasta asigură o separare clară între diferitele tipuri de date și permite o încărcare eficientă a informațiilor într-un sistem de negociere.</w:t>
      </w:r>
    </w:p>
    <w:p w14:paraId="3F805CBF" w14:textId="7854E0D1" w:rsidR="00D34267" w:rsidRPr="00342031" w:rsidRDefault="00D34267" w:rsidP="00D34267">
      <w:pPr>
        <w:pStyle w:val="NormalWeb"/>
      </w:pPr>
    </w:p>
    <w:p w14:paraId="290D7F20" w14:textId="6B419F65" w:rsidR="00802DD8" w:rsidRPr="00342031" w:rsidRDefault="00802DD8" w:rsidP="00D34267">
      <w:pPr>
        <w:pStyle w:val="ListParagraph"/>
        <w:spacing w:before="100" w:beforeAutospacing="1" w:after="100" w:afterAutospacing="1" w:line="240" w:lineRule="auto"/>
        <w:rPr>
          <w:rFonts w:ascii="Times New Roman" w:eastAsia="Times New Roman" w:hAnsi="Times New Roman" w:cs="Times New Roman"/>
          <w:sz w:val="24"/>
          <w:szCs w:val="24"/>
          <w:lang w:val="ro-RO" w:eastAsia="ro-RO"/>
        </w:rPr>
      </w:pPr>
    </w:p>
    <w:p w14:paraId="07D49682" w14:textId="43E8F7DD" w:rsidR="00567E1E" w:rsidRDefault="00802DD8" w:rsidP="00567E1E">
      <w:pPr>
        <w:pStyle w:val="Heading2"/>
      </w:pPr>
      <w:proofErr w:type="spellStart"/>
      <w:r>
        <w:t>Clasa</w:t>
      </w:r>
      <w:proofErr w:type="spellEnd"/>
      <w:r>
        <w:t xml:space="preserve"> Product</w:t>
      </w:r>
    </w:p>
    <w:p w14:paraId="082C359B" w14:textId="4F8CCE11" w:rsidR="00802DD8" w:rsidRDefault="00802DD8" w:rsidP="00802DD8">
      <w:pPr>
        <w:pStyle w:val="NormalWeb"/>
      </w:pPr>
      <w:r>
        <w:br/>
        <w:t xml:space="preserve">Clasa </w:t>
      </w:r>
      <w:r>
        <w:rPr>
          <w:rStyle w:val="HTMLCode"/>
        </w:rPr>
        <w:t>Product</w:t>
      </w:r>
      <w:r>
        <w:t xml:space="preserve"> reprezintă un produs disponibil pentru negociere. Aceasta conține informații despre numele, prețul, categoria și proprietarul produsului, care este un obiect de tip </w:t>
      </w:r>
      <w:proofErr w:type="spellStart"/>
      <w:r>
        <w:rPr>
          <w:rStyle w:val="HTMLCode"/>
        </w:rPr>
        <w:t>Seller</w:t>
      </w:r>
      <w:proofErr w:type="spellEnd"/>
      <w:r>
        <w:t>. Clasa oferă metode pentru accesarea acestor informații.</w:t>
      </w:r>
    </w:p>
    <w:p w14:paraId="23113FF2" w14:textId="77777777" w:rsidR="00802DD8" w:rsidRDefault="00802DD8" w:rsidP="00802DD8">
      <w:r>
        <w:pict w14:anchorId="5B79C2C8">
          <v:rect id="_x0000_i1090" style="width:0;height:1.5pt" o:hralign="center" o:hrstd="t" o:hr="t" fillcolor="#a0a0a0" stroked="f"/>
        </w:pict>
      </w:r>
    </w:p>
    <w:p w14:paraId="67CEE913" w14:textId="77777777" w:rsidR="00802DD8" w:rsidRDefault="00802DD8" w:rsidP="00802DD8">
      <w:pPr>
        <w:pStyle w:val="Heading4"/>
      </w:pPr>
      <w:proofErr w:type="spellStart"/>
      <w:r>
        <w:t>Atributele</w:t>
      </w:r>
      <w:proofErr w:type="spellEnd"/>
      <w:r>
        <w:t xml:space="preserve"> </w:t>
      </w:r>
      <w:proofErr w:type="spellStart"/>
      <w:r>
        <w:t>clasei</w:t>
      </w:r>
      <w:proofErr w:type="spellEnd"/>
      <w:r>
        <w:t>:</w:t>
      </w:r>
    </w:p>
    <w:p w14:paraId="07D066A8" w14:textId="77777777" w:rsidR="00802DD8" w:rsidRDefault="00802DD8" w:rsidP="00802DD8">
      <w:pPr>
        <w:pStyle w:val="NormalWeb"/>
        <w:numPr>
          <w:ilvl w:val="0"/>
          <w:numId w:val="26"/>
        </w:numPr>
      </w:pPr>
      <w:proofErr w:type="spellStart"/>
      <w:r>
        <w:rPr>
          <w:rStyle w:val="HTMLCode"/>
          <w:b/>
          <w:bCs/>
        </w:rPr>
        <w:t>name</w:t>
      </w:r>
      <w:proofErr w:type="spellEnd"/>
      <w:r>
        <w:t xml:space="preserve"> (tip: </w:t>
      </w:r>
      <w:proofErr w:type="spellStart"/>
      <w:r>
        <w:rPr>
          <w:rStyle w:val="HTMLCode"/>
        </w:rPr>
        <w:t>std</w:t>
      </w:r>
      <w:proofErr w:type="spellEnd"/>
      <w:r>
        <w:rPr>
          <w:rStyle w:val="HTMLCode"/>
        </w:rPr>
        <w:t>::</w:t>
      </w:r>
      <w:proofErr w:type="spellStart"/>
      <w:r>
        <w:rPr>
          <w:rStyle w:val="HTMLCode"/>
        </w:rPr>
        <w:t>string</w:t>
      </w:r>
      <w:proofErr w:type="spellEnd"/>
      <w:r>
        <w:t>):</w:t>
      </w:r>
    </w:p>
    <w:p w14:paraId="60FEEBF5" w14:textId="77777777" w:rsidR="00802DD8" w:rsidRDefault="00802DD8" w:rsidP="00802DD8">
      <w:pPr>
        <w:numPr>
          <w:ilvl w:val="1"/>
          <w:numId w:val="26"/>
        </w:numPr>
        <w:spacing w:before="100" w:beforeAutospacing="1" w:after="100" w:afterAutospacing="1" w:line="240" w:lineRule="auto"/>
      </w:pPr>
      <w:proofErr w:type="spellStart"/>
      <w:r>
        <w:t>Reprezintă</w:t>
      </w:r>
      <w:proofErr w:type="spellEnd"/>
      <w:r>
        <w:t xml:space="preserve"> </w:t>
      </w:r>
      <w:proofErr w:type="spellStart"/>
      <w:r>
        <w:t>numele</w:t>
      </w:r>
      <w:proofErr w:type="spellEnd"/>
      <w:r>
        <w:t xml:space="preserve"> </w:t>
      </w:r>
      <w:proofErr w:type="spellStart"/>
      <w:r>
        <w:t>produsului</w:t>
      </w:r>
      <w:proofErr w:type="spellEnd"/>
      <w:r>
        <w:t xml:space="preserve"> (de </w:t>
      </w:r>
      <w:proofErr w:type="spellStart"/>
      <w:r>
        <w:t>exemplu</w:t>
      </w:r>
      <w:proofErr w:type="spellEnd"/>
      <w:r>
        <w:t>, "Laptop", "Sofa", etc.).</w:t>
      </w:r>
    </w:p>
    <w:p w14:paraId="2EAF074C" w14:textId="77777777" w:rsidR="00802DD8" w:rsidRDefault="00802DD8" w:rsidP="00802DD8">
      <w:pPr>
        <w:pStyle w:val="NormalWeb"/>
        <w:numPr>
          <w:ilvl w:val="0"/>
          <w:numId w:val="26"/>
        </w:numPr>
      </w:pPr>
      <w:r>
        <w:rPr>
          <w:rStyle w:val="HTMLCode"/>
          <w:b/>
          <w:bCs/>
        </w:rPr>
        <w:t>price</w:t>
      </w:r>
      <w:r>
        <w:t xml:space="preserve"> (tip: </w:t>
      </w:r>
      <w:proofErr w:type="spellStart"/>
      <w:r>
        <w:rPr>
          <w:rStyle w:val="HTMLCode"/>
        </w:rPr>
        <w:t>double</w:t>
      </w:r>
      <w:proofErr w:type="spellEnd"/>
      <w:r>
        <w:t>):</w:t>
      </w:r>
    </w:p>
    <w:p w14:paraId="0BB7BAAA" w14:textId="77777777" w:rsidR="00802DD8" w:rsidRDefault="00802DD8" w:rsidP="00802DD8">
      <w:pPr>
        <w:numPr>
          <w:ilvl w:val="1"/>
          <w:numId w:val="26"/>
        </w:numPr>
        <w:spacing w:before="100" w:beforeAutospacing="1" w:after="100" w:afterAutospacing="1" w:line="240" w:lineRule="auto"/>
      </w:pPr>
      <w:proofErr w:type="spellStart"/>
      <w:r>
        <w:t>Reprezintă</w:t>
      </w:r>
      <w:proofErr w:type="spellEnd"/>
      <w:r>
        <w:t xml:space="preserve"> </w:t>
      </w:r>
      <w:proofErr w:type="spellStart"/>
      <w:r>
        <w:t>prețul</w:t>
      </w:r>
      <w:proofErr w:type="spellEnd"/>
      <w:r>
        <w:t xml:space="preserve"> </w:t>
      </w:r>
      <w:proofErr w:type="spellStart"/>
      <w:r>
        <w:t>produsului</w:t>
      </w:r>
      <w:proofErr w:type="spellEnd"/>
      <w:r>
        <w:t>.</w:t>
      </w:r>
    </w:p>
    <w:p w14:paraId="2280CD3F" w14:textId="77777777" w:rsidR="00802DD8" w:rsidRDefault="00802DD8" w:rsidP="00802DD8">
      <w:pPr>
        <w:pStyle w:val="NormalWeb"/>
        <w:numPr>
          <w:ilvl w:val="0"/>
          <w:numId w:val="26"/>
        </w:numPr>
      </w:pPr>
      <w:proofErr w:type="spellStart"/>
      <w:r>
        <w:rPr>
          <w:rStyle w:val="HTMLCode"/>
          <w:b/>
          <w:bCs/>
        </w:rPr>
        <w:t>owner</w:t>
      </w:r>
      <w:proofErr w:type="spellEnd"/>
      <w:r>
        <w:t xml:space="preserve"> (tip: </w:t>
      </w:r>
      <w:proofErr w:type="spellStart"/>
      <w:r>
        <w:rPr>
          <w:rStyle w:val="HTMLCode"/>
        </w:rPr>
        <w:t>Seller</w:t>
      </w:r>
      <w:proofErr w:type="spellEnd"/>
      <w:r>
        <w:rPr>
          <w:rStyle w:val="HTMLCode"/>
        </w:rPr>
        <w:t>*</w:t>
      </w:r>
      <w:r>
        <w:t>):</w:t>
      </w:r>
    </w:p>
    <w:p w14:paraId="424EBA49" w14:textId="77777777" w:rsidR="00802DD8" w:rsidRDefault="00802DD8" w:rsidP="00802DD8">
      <w:pPr>
        <w:numPr>
          <w:ilvl w:val="1"/>
          <w:numId w:val="26"/>
        </w:numPr>
        <w:spacing w:before="100" w:beforeAutospacing="1" w:after="100" w:afterAutospacing="1" w:line="240" w:lineRule="auto"/>
      </w:pPr>
      <w:r>
        <w:t xml:space="preserve">Este un pointer </w:t>
      </w:r>
      <w:proofErr w:type="spellStart"/>
      <w:r>
        <w:t>către</w:t>
      </w:r>
      <w:proofErr w:type="spellEnd"/>
      <w:r>
        <w:t xml:space="preserve"> </w:t>
      </w:r>
      <w:proofErr w:type="spellStart"/>
      <w:r>
        <w:t>obiectul</w:t>
      </w:r>
      <w:proofErr w:type="spellEnd"/>
      <w:r>
        <w:t xml:space="preserve"> </w:t>
      </w:r>
      <w:r>
        <w:rPr>
          <w:rStyle w:val="HTMLCode"/>
          <w:rFonts w:eastAsiaTheme="minorEastAsia"/>
        </w:rPr>
        <w:t>Seller</w:t>
      </w:r>
      <w:r>
        <w:t xml:space="preserve">, care </w:t>
      </w:r>
      <w:proofErr w:type="spellStart"/>
      <w:r>
        <w:t>reprezintă</w:t>
      </w:r>
      <w:proofErr w:type="spellEnd"/>
      <w:r>
        <w:t xml:space="preserve"> </w:t>
      </w:r>
      <w:proofErr w:type="spellStart"/>
      <w:r>
        <w:t>proprietarul</w:t>
      </w:r>
      <w:proofErr w:type="spellEnd"/>
      <w:r>
        <w:t xml:space="preserve"> </w:t>
      </w:r>
      <w:proofErr w:type="spellStart"/>
      <w:r>
        <w:t>produsului</w:t>
      </w:r>
      <w:proofErr w:type="spellEnd"/>
      <w:r>
        <w:t xml:space="preserve">. </w:t>
      </w:r>
      <w:proofErr w:type="spellStart"/>
      <w:r>
        <w:t>Acesta</w:t>
      </w:r>
      <w:proofErr w:type="spellEnd"/>
      <w:r>
        <w:t xml:space="preserve"> </w:t>
      </w:r>
      <w:proofErr w:type="spellStart"/>
      <w:r>
        <w:t>este</w:t>
      </w:r>
      <w:proofErr w:type="spellEnd"/>
      <w:r>
        <w:t xml:space="preserve"> </w:t>
      </w:r>
      <w:proofErr w:type="spellStart"/>
      <w:r>
        <w:t>responsabil</w:t>
      </w:r>
      <w:proofErr w:type="spellEnd"/>
      <w:r>
        <w:t xml:space="preserve"> </w:t>
      </w:r>
      <w:proofErr w:type="spellStart"/>
      <w:r>
        <w:t>pentru</w:t>
      </w:r>
      <w:proofErr w:type="spellEnd"/>
      <w:r>
        <w:t xml:space="preserve"> </w:t>
      </w:r>
      <w:proofErr w:type="spellStart"/>
      <w:r>
        <w:t>stabilirea</w:t>
      </w:r>
      <w:proofErr w:type="spellEnd"/>
      <w:r>
        <w:t xml:space="preserve"> </w:t>
      </w:r>
      <w:proofErr w:type="spellStart"/>
      <w:r>
        <w:t>prețului</w:t>
      </w:r>
      <w:proofErr w:type="spellEnd"/>
      <w:r>
        <w:t xml:space="preserve"> </w:t>
      </w:r>
      <w:proofErr w:type="spellStart"/>
      <w:r>
        <w:t>și</w:t>
      </w:r>
      <w:proofErr w:type="spellEnd"/>
      <w:r>
        <w:t xml:space="preserve"> </w:t>
      </w:r>
      <w:proofErr w:type="spellStart"/>
      <w:r>
        <w:t>negocierea</w:t>
      </w:r>
      <w:proofErr w:type="spellEnd"/>
      <w:r>
        <w:t xml:space="preserve"> </w:t>
      </w:r>
      <w:proofErr w:type="spellStart"/>
      <w:r>
        <w:t>acestuia</w:t>
      </w:r>
      <w:proofErr w:type="spellEnd"/>
      <w:r>
        <w:t>.</w:t>
      </w:r>
    </w:p>
    <w:p w14:paraId="614D5889" w14:textId="77777777" w:rsidR="00802DD8" w:rsidRDefault="00802DD8" w:rsidP="00802DD8">
      <w:pPr>
        <w:pStyle w:val="NormalWeb"/>
        <w:numPr>
          <w:ilvl w:val="0"/>
          <w:numId w:val="26"/>
        </w:numPr>
      </w:pPr>
      <w:proofErr w:type="spellStart"/>
      <w:r>
        <w:rPr>
          <w:rStyle w:val="HTMLCode"/>
          <w:b/>
          <w:bCs/>
        </w:rPr>
        <w:t>category</w:t>
      </w:r>
      <w:proofErr w:type="spellEnd"/>
      <w:r>
        <w:t xml:space="preserve"> (tip: </w:t>
      </w:r>
      <w:proofErr w:type="spellStart"/>
      <w:r>
        <w:rPr>
          <w:rStyle w:val="HTMLCode"/>
        </w:rPr>
        <w:t>std</w:t>
      </w:r>
      <w:proofErr w:type="spellEnd"/>
      <w:r>
        <w:rPr>
          <w:rStyle w:val="HTMLCode"/>
        </w:rPr>
        <w:t>::</w:t>
      </w:r>
      <w:proofErr w:type="spellStart"/>
      <w:r>
        <w:rPr>
          <w:rStyle w:val="HTMLCode"/>
        </w:rPr>
        <w:t>string</w:t>
      </w:r>
      <w:proofErr w:type="spellEnd"/>
      <w:r>
        <w:t>):</w:t>
      </w:r>
    </w:p>
    <w:p w14:paraId="6F4A6DB0" w14:textId="77777777" w:rsidR="00802DD8" w:rsidRDefault="00802DD8" w:rsidP="00802DD8">
      <w:pPr>
        <w:numPr>
          <w:ilvl w:val="1"/>
          <w:numId w:val="26"/>
        </w:numPr>
        <w:spacing w:before="100" w:beforeAutospacing="1" w:after="100" w:afterAutospacing="1" w:line="240" w:lineRule="auto"/>
      </w:pPr>
      <w:proofErr w:type="spellStart"/>
      <w:r>
        <w:t>Reprezintă</w:t>
      </w:r>
      <w:proofErr w:type="spellEnd"/>
      <w:r>
        <w:t xml:space="preserve"> </w:t>
      </w:r>
      <w:proofErr w:type="spellStart"/>
      <w:r>
        <w:t>categoria</w:t>
      </w:r>
      <w:proofErr w:type="spellEnd"/>
      <w:r>
        <w:t xml:space="preserve"> </w:t>
      </w:r>
      <w:proofErr w:type="spellStart"/>
      <w:r>
        <w:t>produsului</w:t>
      </w:r>
      <w:proofErr w:type="spellEnd"/>
      <w:r>
        <w:t xml:space="preserve"> (de </w:t>
      </w:r>
      <w:proofErr w:type="spellStart"/>
      <w:r>
        <w:t>exemplu</w:t>
      </w:r>
      <w:proofErr w:type="spellEnd"/>
      <w:r>
        <w:t>, "Electronics", "Furniture", etc.).</w:t>
      </w:r>
    </w:p>
    <w:p w14:paraId="155EE4B0" w14:textId="77777777" w:rsidR="00802DD8" w:rsidRDefault="00802DD8" w:rsidP="00802DD8">
      <w:pPr>
        <w:spacing w:after="0"/>
      </w:pPr>
      <w:r>
        <w:pict w14:anchorId="69326944">
          <v:rect id="_x0000_i1091" style="width:0;height:1.5pt" o:hralign="center" o:hrstd="t" o:hr="t" fillcolor="#a0a0a0" stroked="f"/>
        </w:pict>
      </w:r>
    </w:p>
    <w:p w14:paraId="7477EF34" w14:textId="77777777" w:rsidR="00802DD8" w:rsidRDefault="00802DD8" w:rsidP="00802DD8">
      <w:pPr>
        <w:pStyle w:val="Heading4"/>
      </w:pPr>
      <w:r>
        <w:t>Constructor:</w:t>
      </w:r>
    </w:p>
    <w:p w14:paraId="382091BB" w14:textId="77777777" w:rsidR="00802DD8" w:rsidRDefault="00802DD8" w:rsidP="00802DD8">
      <w:pPr>
        <w:numPr>
          <w:ilvl w:val="0"/>
          <w:numId w:val="27"/>
        </w:numPr>
        <w:spacing w:before="100" w:beforeAutospacing="1" w:after="100" w:afterAutospacing="1" w:line="240" w:lineRule="auto"/>
      </w:pPr>
      <w:proofErr w:type="gramStart"/>
      <w:r>
        <w:rPr>
          <w:rStyle w:val="HTMLCode"/>
          <w:rFonts w:eastAsiaTheme="minorEastAsia"/>
          <w:b/>
          <w:bCs/>
        </w:rPr>
        <w:t>Product(</w:t>
      </w:r>
      <w:proofErr w:type="gramEnd"/>
      <w:r>
        <w:rPr>
          <w:rStyle w:val="HTMLCode"/>
          <w:rFonts w:eastAsiaTheme="minorEastAsia"/>
          <w:b/>
          <w:bCs/>
        </w:rPr>
        <w:t>const std::string&amp; name, double price, Seller* owner, const std::string&amp; category)</w:t>
      </w:r>
      <w:r>
        <w:t>:</w:t>
      </w:r>
    </w:p>
    <w:p w14:paraId="548385E1" w14:textId="77777777" w:rsidR="00802DD8" w:rsidRDefault="00802DD8" w:rsidP="00802DD8">
      <w:pPr>
        <w:numPr>
          <w:ilvl w:val="1"/>
          <w:numId w:val="27"/>
        </w:numPr>
        <w:spacing w:before="100" w:beforeAutospacing="1" w:after="100" w:afterAutospacing="1" w:line="240" w:lineRule="auto"/>
      </w:pPr>
      <w:proofErr w:type="spellStart"/>
      <w:r>
        <w:t>Inițializează</w:t>
      </w:r>
      <w:proofErr w:type="spellEnd"/>
      <w:r>
        <w:t xml:space="preserve"> un </w:t>
      </w:r>
      <w:proofErr w:type="spellStart"/>
      <w:r>
        <w:t>obiect</w:t>
      </w:r>
      <w:proofErr w:type="spellEnd"/>
      <w:r>
        <w:t xml:space="preserve"> </w:t>
      </w:r>
      <w:r>
        <w:rPr>
          <w:rStyle w:val="HTMLCode"/>
          <w:rFonts w:eastAsiaTheme="minorEastAsia"/>
        </w:rPr>
        <w:t>Product</w:t>
      </w:r>
      <w:r>
        <w:t xml:space="preserve"> cu </w:t>
      </w:r>
      <w:proofErr w:type="spellStart"/>
      <w:r>
        <w:t>numele</w:t>
      </w:r>
      <w:proofErr w:type="spellEnd"/>
      <w:r>
        <w:t xml:space="preserve">, </w:t>
      </w:r>
      <w:proofErr w:type="spellStart"/>
      <w:r>
        <w:t>prețul</w:t>
      </w:r>
      <w:proofErr w:type="spellEnd"/>
      <w:r>
        <w:t xml:space="preserve">, </w:t>
      </w:r>
      <w:proofErr w:type="spellStart"/>
      <w:r>
        <w:t>proprietarul</w:t>
      </w:r>
      <w:proofErr w:type="spellEnd"/>
      <w:r>
        <w:t xml:space="preserve"> </w:t>
      </w:r>
      <w:proofErr w:type="spellStart"/>
      <w:r>
        <w:t>și</w:t>
      </w:r>
      <w:proofErr w:type="spellEnd"/>
      <w:r>
        <w:t xml:space="preserve"> </w:t>
      </w:r>
      <w:proofErr w:type="spellStart"/>
      <w:r>
        <w:t>categoria</w:t>
      </w:r>
      <w:proofErr w:type="spellEnd"/>
      <w:r>
        <w:t xml:space="preserve"> </w:t>
      </w:r>
      <w:proofErr w:type="spellStart"/>
      <w:r>
        <w:t>produsului</w:t>
      </w:r>
      <w:proofErr w:type="spellEnd"/>
      <w:r>
        <w:t>.</w:t>
      </w:r>
    </w:p>
    <w:p w14:paraId="54B3E580" w14:textId="77777777" w:rsidR="00802DD8" w:rsidRDefault="00802DD8" w:rsidP="00802DD8">
      <w:pPr>
        <w:numPr>
          <w:ilvl w:val="1"/>
          <w:numId w:val="27"/>
        </w:numPr>
        <w:spacing w:before="100" w:beforeAutospacing="1" w:after="100" w:afterAutospacing="1" w:line="240" w:lineRule="auto"/>
      </w:pPr>
      <w:proofErr w:type="spellStart"/>
      <w:r>
        <w:rPr>
          <w:rStyle w:val="Strong"/>
        </w:rPr>
        <w:t>Parametri</w:t>
      </w:r>
      <w:proofErr w:type="spellEnd"/>
      <w:r>
        <w:t>:</w:t>
      </w:r>
    </w:p>
    <w:p w14:paraId="14783466" w14:textId="77777777" w:rsidR="00802DD8" w:rsidRDefault="00802DD8" w:rsidP="00802DD8">
      <w:pPr>
        <w:numPr>
          <w:ilvl w:val="2"/>
          <w:numId w:val="27"/>
        </w:numPr>
        <w:spacing w:before="100" w:beforeAutospacing="1" w:after="100" w:afterAutospacing="1" w:line="240" w:lineRule="auto"/>
      </w:pPr>
      <w:r>
        <w:rPr>
          <w:rStyle w:val="HTMLCode"/>
          <w:rFonts w:eastAsiaTheme="minorEastAsia"/>
        </w:rPr>
        <w:t>name</w:t>
      </w:r>
      <w:r>
        <w:t xml:space="preserve">: </w:t>
      </w:r>
      <w:proofErr w:type="spellStart"/>
      <w:r>
        <w:t>Numele</w:t>
      </w:r>
      <w:proofErr w:type="spellEnd"/>
      <w:r>
        <w:t xml:space="preserve"> </w:t>
      </w:r>
      <w:proofErr w:type="spellStart"/>
      <w:r>
        <w:t>produsului</w:t>
      </w:r>
      <w:proofErr w:type="spellEnd"/>
      <w:r>
        <w:t>.</w:t>
      </w:r>
    </w:p>
    <w:p w14:paraId="627ED8D0" w14:textId="77777777" w:rsidR="00802DD8" w:rsidRDefault="00802DD8" w:rsidP="00802DD8">
      <w:pPr>
        <w:numPr>
          <w:ilvl w:val="2"/>
          <w:numId w:val="27"/>
        </w:numPr>
        <w:spacing w:before="100" w:beforeAutospacing="1" w:after="100" w:afterAutospacing="1" w:line="240" w:lineRule="auto"/>
      </w:pPr>
      <w:r>
        <w:rPr>
          <w:rStyle w:val="HTMLCode"/>
          <w:rFonts w:eastAsiaTheme="minorEastAsia"/>
        </w:rPr>
        <w:t>price</w:t>
      </w:r>
      <w:r>
        <w:t xml:space="preserve">: </w:t>
      </w:r>
      <w:proofErr w:type="spellStart"/>
      <w:r>
        <w:t>Prețul</w:t>
      </w:r>
      <w:proofErr w:type="spellEnd"/>
      <w:r>
        <w:t xml:space="preserve"> </w:t>
      </w:r>
      <w:proofErr w:type="spellStart"/>
      <w:r>
        <w:t>produsului</w:t>
      </w:r>
      <w:proofErr w:type="spellEnd"/>
      <w:r>
        <w:t>.</w:t>
      </w:r>
    </w:p>
    <w:p w14:paraId="37508066" w14:textId="77777777" w:rsidR="00802DD8" w:rsidRDefault="00802DD8" w:rsidP="00802DD8">
      <w:pPr>
        <w:numPr>
          <w:ilvl w:val="2"/>
          <w:numId w:val="27"/>
        </w:numPr>
        <w:spacing w:before="100" w:beforeAutospacing="1" w:after="100" w:afterAutospacing="1" w:line="240" w:lineRule="auto"/>
      </w:pPr>
      <w:r>
        <w:rPr>
          <w:rStyle w:val="HTMLCode"/>
          <w:rFonts w:eastAsiaTheme="minorEastAsia"/>
        </w:rPr>
        <w:t>owner</w:t>
      </w:r>
      <w:r>
        <w:t xml:space="preserve">: Pointer </w:t>
      </w:r>
      <w:proofErr w:type="spellStart"/>
      <w:r>
        <w:t>către</w:t>
      </w:r>
      <w:proofErr w:type="spellEnd"/>
      <w:r>
        <w:t xml:space="preserve"> </w:t>
      </w:r>
      <w:proofErr w:type="spellStart"/>
      <w:r>
        <w:t>obiectul</w:t>
      </w:r>
      <w:proofErr w:type="spellEnd"/>
      <w:r>
        <w:t xml:space="preserve"> </w:t>
      </w:r>
      <w:r>
        <w:rPr>
          <w:rStyle w:val="HTMLCode"/>
          <w:rFonts w:eastAsiaTheme="minorEastAsia"/>
        </w:rPr>
        <w:t>Seller</w:t>
      </w:r>
      <w:r>
        <w:t xml:space="preserve"> care </w:t>
      </w:r>
      <w:proofErr w:type="spellStart"/>
      <w:r>
        <w:t>deține</w:t>
      </w:r>
      <w:proofErr w:type="spellEnd"/>
      <w:r>
        <w:t xml:space="preserve"> </w:t>
      </w:r>
      <w:proofErr w:type="spellStart"/>
      <w:r>
        <w:t>produsul</w:t>
      </w:r>
      <w:proofErr w:type="spellEnd"/>
      <w:r>
        <w:t>.</w:t>
      </w:r>
    </w:p>
    <w:p w14:paraId="265AA4EB" w14:textId="77777777" w:rsidR="00802DD8" w:rsidRDefault="00802DD8" w:rsidP="00802DD8">
      <w:pPr>
        <w:numPr>
          <w:ilvl w:val="2"/>
          <w:numId w:val="27"/>
        </w:numPr>
        <w:spacing w:before="100" w:beforeAutospacing="1" w:after="100" w:afterAutospacing="1" w:line="240" w:lineRule="auto"/>
      </w:pPr>
      <w:r>
        <w:rPr>
          <w:rStyle w:val="HTMLCode"/>
          <w:rFonts w:eastAsiaTheme="minorEastAsia"/>
        </w:rPr>
        <w:t>category</w:t>
      </w:r>
      <w:r>
        <w:t xml:space="preserve">: </w:t>
      </w:r>
      <w:proofErr w:type="spellStart"/>
      <w:r>
        <w:t>Categoria</w:t>
      </w:r>
      <w:proofErr w:type="spellEnd"/>
      <w:r>
        <w:t xml:space="preserve"> </w:t>
      </w:r>
      <w:proofErr w:type="spellStart"/>
      <w:r>
        <w:t>produsului</w:t>
      </w:r>
      <w:proofErr w:type="spellEnd"/>
      <w:r>
        <w:t>.</w:t>
      </w:r>
    </w:p>
    <w:p w14:paraId="7E75995E" w14:textId="77777777" w:rsidR="00802DD8" w:rsidRDefault="00802DD8" w:rsidP="00802DD8">
      <w:pPr>
        <w:spacing w:after="0"/>
      </w:pPr>
      <w:r>
        <w:lastRenderedPageBreak/>
        <w:pict w14:anchorId="4DFD4426">
          <v:rect id="_x0000_i1092" style="width:0;height:1.5pt" o:hralign="center" o:hrstd="t" o:hr="t" fillcolor="#a0a0a0" stroked="f"/>
        </w:pict>
      </w:r>
    </w:p>
    <w:p w14:paraId="0089AEBA" w14:textId="77777777" w:rsidR="00802DD8" w:rsidRDefault="00802DD8" w:rsidP="00802DD8">
      <w:pPr>
        <w:pStyle w:val="Heading4"/>
      </w:pPr>
      <w:proofErr w:type="spellStart"/>
      <w:r>
        <w:t>Metodele</w:t>
      </w:r>
      <w:proofErr w:type="spellEnd"/>
      <w:r>
        <w:t xml:space="preserve"> </w:t>
      </w:r>
      <w:proofErr w:type="spellStart"/>
      <w:r>
        <w:t>clasei</w:t>
      </w:r>
      <w:proofErr w:type="spellEnd"/>
      <w:r>
        <w:t>:</w:t>
      </w:r>
    </w:p>
    <w:p w14:paraId="3D00C78C" w14:textId="77777777" w:rsidR="00802DD8" w:rsidRDefault="00802DD8" w:rsidP="00802DD8">
      <w:pPr>
        <w:pStyle w:val="NormalWeb"/>
        <w:numPr>
          <w:ilvl w:val="0"/>
          <w:numId w:val="28"/>
        </w:numPr>
      </w:pPr>
      <w:proofErr w:type="spellStart"/>
      <w:r>
        <w:rPr>
          <w:rStyle w:val="HTMLCode"/>
          <w:b/>
          <w:bCs/>
        </w:rPr>
        <w:t>getName</w:t>
      </w:r>
      <w:proofErr w:type="spellEnd"/>
      <w:r>
        <w:rPr>
          <w:rStyle w:val="HTMLCode"/>
          <w:b/>
          <w:bCs/>
        </w:rPr>
        <w:t>()</w:t>
      </w:r>
      <w:r>
        <w:t>:</w:t>
      </w:r>
    </w:p>
    <w:p w14:paraId="61F4259E" w14:textId="77777777" w:rsidR="00802DD8" w:rsidRDefault="00802DD8" w:rsidP="00802DD8">
      <w:pPr>
        <w:numPr>
          <w:ilvl w:val="1"/>
          <w:numId w:val="28"/>
        </w:numPr>
        <w:spacing w:before="100" w:beforeAutospacing="1" w:after="100" w:afterAutospacing="1" w:line="240" w:lineRule="auto"/>
      </w:pPr>
      <w:proofErr w:type="spellStart"/>
      <w:r>
        <w:t>Returnează</w:t>
      </w:r>
      <w:proofErr w:type="spellEnd"/>
      <w:r>
        <w:t xml:space="preserve"> </w:t>
      </w:r>
      <w:proofErr w:type="spellStart"/>
      <w:r>
        <w:t>numele</w:t>
      </w:r>
      <w:proofErr w:type="spellEnd"/>
      <w:r>
        <w:t xml:space="preserve"> </w:t>
      </w:r>
      <w:proofErr w:type="spellStart"/>
      <w:r>
        <w:t>produsului</w:t>
      </w:r>
      <w:proofErr w:type="spellEnd"/>
      <w:r>
        <w:t>.</w:t>
      </w:r>
    </w:p>
    <w:p w14:paraId="6E5408F2" w14:textId="77777777" w:rsidR="00802DD8" w:rsidRDefault="00802DD8" w:rsidP="00802DD8">
      <w:pPr>
        <w:numPr>
          <w:ilvl w:val="1"/>
          <w:numId w:val="28"/>
        </w:numPr>
        <w:spacing w:before="100" w:beforeAutospacing="1" w:after="100" w:afterAutospacing="1" w:line="240" w:lineRule="auto"/>
      </w:pPr>
      <w:proofErr w:type="spellStart"/>
      <w:r>
        <w:rPr>
          <w:rStyle w:val="Strong"/>
        </w:rPr>
        <w:t>Returnează</w:t>
      </w:r>
      <w:proofErr w:type="spellEnd"/>
      <w:r>
        <w:t>:</w:t>
      </w:r>
    </w:p>
    <w:p w14:paraId="28E810FE" w14:textId="77777777" w:rsidR="00802DD8" w:rsidRDefault="00802DD8" w:rsidP="00802DD8">
      <w:pPr>
        <w:numPr>
          <w:ilvl w:val="2"/>
          <w:numId w:val="28"/>
        </w:numPr>
        <w:spacing w:before="100" w:beforeAutospacing="1" w:after="100" w:afterAutospacing="1" w:line="240" w:lineRule="auto"/>
      </w:pPr>
      <w:r>
        <w:rPr>
          <w:rStyle w:val="HTMLCode"/>
          <w:rFonts w:eastAsiaTheme="minorEastAsia"/>
        </w:rPr>
        <w:t xml:space="preserve">const </w:t>
      </w:r>
      <w:proofErr w:type="gramStart"/>
      <w:r>
        <w:rPr>
          <w:rStyle w:val="HTMLCode"/>
          <w:rFonts w:eastAsiaTheme="minorEastAsia"/>
        </w:rPr>
        <w:t>std::</w:t>
      </w:r>
      <w:proofErr w:type="gramEnd"/>
      <w:r>
        <w:rPr>
          <w:rStyle w:val="HTMLCode"/>
          <w:rFonts w:eastAsiaTheme="minorEastAsia"/>
        </w:rPr>
        <w:t>string&amp;</w:t>
      </w:r>
      <w:r>
        <w:t xml:space="preserve">: </w:t>
      </w:r>
      <w:proofErr w:type="spellStart"/>
      <w:r>
        <w:t>Numele</w:t>
      </w:r>
      <w:proofErr w:type="spellEnd"/>
      <w:r>
        <w:t xml:space="preserve"> </w:t>
      </w:r>
      <w:proofErr w:type="spellStart"/>
      <w:r>
        <w:t>produsului</w:t>
      </w:r>
      <w:proofErr w:type="spellEnd"/>
      <w:r>
        <w:t>.</w:t>
      </w:r>
    </w:p>
    <w:p w14:paraId="69E0BB75" w14:textId="77777777" w:rsidR="00802DD8" w:rsidRDefault="00802DD8" w:rsidP="00802DD8">
      <w:pPr>
        <w:pStyle w:val="NormalWeb"/>
        <w:numPr>
          <w:ilvl w:val="0"/>
          <w:numId w:val="28"/>
        </w:numPr>
      </w:pPr>
      <w:proofErr w:type="spellStart"/>
      <w:r>
        <w:rPr>
          <w:rStyle w:val="HTMLCode"/>
          <w:b/>
          <w:bCs/>
        </w:rPr>
        <w:t>getPrice</w:t>
      </w:r>
      <w:proofErr w:type="spellEnd"/>
      <w:r>
        <w:rPr>
          <w:rStyle w:val="HTMLCode"/>
          <w:b/>
          <w:bCs/>
        </w:rPr>
        <w:t>()</w:t>
      </w:r>
      <w:r>
        <w:t>:</w:t>
      </w:r>
    </w:p>
    <w:p w14:paraId="6D8479E0" w14:textId="77777777" w:rsidR="00802DD8" w:rsidRDefault="00802DD8" w:rsidP="00802DD8">
      <w:pPr>
        <w:numPr>
          <w:ilvl w:val="1"/>
          <w:numId w:val="28"/>
        </w:numPr>
        <w:spacing w:before="100" w:beforeAutospacing="1" w:after="100" w:afterAutospacing="1" w:line="240" w:lineRule="auto"/>
      </w:pPr>
      <w:proofErr w:type="spellStart"/>
      <w:r>
        <w:t>Returnează</w:t>
      </w:r>
      <w:proofErr w:type="spellEnd"/>
      <w:r>
        <w:t xml:space="preserve"> </w:t>
      </w:r>
      <w:proofErr w:type="spellStart"/>
      <w:r>
        <w:t>prețul</w:t>
      </w:r>
      <w:proofErr w:type="spellEnd"/>
      <w:r>
        <w:t xml:space="preserve"> </w:t>
      </w:r>
      <w:proofErr w:type="spellStart"/>
      <w:r>
        <w:t>produsului</w:t>
      </w:r>
      <w:proofErr w:type="spellEnd"/>
      <w:r>
        <w:t>.</w:t>
      </w:r>
    </w:p>
    <w:p w14:paraId="0E4488AE" w14:textId="77777777" w:rsidR="00802DD8" w:rsidRDefault="00802DD8" w:rsidP="00802DD8">
      <w:pPr>
        <w:numPr>
          <w:ilvl w:val="1"/>
          <w:numId w:val="28"/>
        </w:numPr>
        <w:spacing w:before="100" w:beforeAutospacing="1" w:after="100" w:afterAutospacing="1" w:line="240" w:lineRule="auto"/>
      </w:pPr>
      <w:proofErr w:type="spellStart"/>
      <w:r>
        <w:rPr>
          <w:rStyle w:val="Strong"/>
        </w:rPr>
        <w:t>Returnează</w:t>
      </w:r>
      <w:proofErr w:type="spellEnd"/>
      <w:r>
        <w:t>:</w:t>
      </w:r>
    </w:p>
    <w:p w14:paraId="763C29E3" w14:textId="77777777" w:rsidR="00802DD8" w:rsidRDefault="00802DD8" w:rsidP="00802DD8">
      <w:pPr>
        <w:numPr>
          <w:ilvl w:val="2"/>
          <w:numId w:val="28"/>
        </w:numPr>
        <w:spacing w:before="100" w:beforeAutospacing="1" w:after="100" w:afterAutospacing="1" w:line="240" w:lineRule="auto"/>
      </w:pPr>
      <w:r>
        <w:rPr>
          <w:rStyle w:val="HTMLCode"/>
          <w:rFonts w:eastAsiaTheme="minorEastAsia"/>
        </w:rPr>
        <w:t>double</w:t>
      </w:r>
      <w:r>
        <w:t xml:space="preserve">: </w:t>
      </w:r>
      <w:proofErr w:type="spellStart"/>
      <w:r>
        <w:t>Prețul</w:t>
      </w:r>
      <w:proofErr w:type="spellEnd"/>
      <w:r>
        <w:t xml:space="preserve"> </w:t>
      </w:r>
      <w:proofErr w:type="spellStart"/>
      <w:r>
        <w:t>produsului</w:t>
      </w:r>
      <w:proofErr w:type="spellEnd"/>
      <w:r>
        <w:t>.</w:t>
      </w:r>
    </w:p>
    <w:p w14:paraId="7D1FEFE2" w14:textId="77777777" w:rsidR="00802DD8" w:rsidRDefault="00802DD8" w:rsidP="00802DD8">
      <w:pPr>
        <w:pStyle w:val="NormalWeb"/>
        <w:numPr>
          <w:ilvl w:val="0"/>
          <w:numId w:val="28"/>
        </w:numPr>
      </w:pPr>
      <w:proofErr w:type="spellStart"/>
      <w:r>
        <w:rPr>
          <w:rStyle w:val="HTMLCode"/>
          <w:b/>
          <w:bCs/>
        </w:rPr>
        <w:t>getOwner</w:t>
      </w:r>
      <w:proofErr w:type="spellEnd"/>
      <w:r>
        <w:rPr>
          <w:rStyle w:val="HTMLCode"/>
          <w:b/>
          <w:bCs/>
        </w:rPr>
        <w:t>()</w:t>
      </w:r>
      <w:r>
        <w:t>:</w:t>
      </w:r>
    </w:p>
    <w:p w14:paraId="4D42AC35" w14:textId="77777777" w:rsidR="00802DD8" w:rsidRDefault="00802DD8" w:rsidP="00802DD8">
      <w:pPr>
        <w:numPr>
          <w:ilvl w:val="1"/>
          <w:numId w:val="28"/>
        </w:numPr>
        <w:spacing w:before="100" w:beforeAutospacing="1" w:after="100" w:afterAutospacing="1" w:line="240" w:lineRule="auto"/>
      </w:pPr>
      <w:proofErr w:type="spellStart"/>
      <w:r>
        <w:t>Returnează</w:t>
      </w:r>
      <w:proofErr w:type="spellEnd"/>
      <w:r>
        <w:t xml:space="preserve"> </w:t>
      </w:r>
      <w:proofErr w:type="spellStart"/>
      <w:r>
        <w:t>pointerul</w:t>
      </w:r>
      <w:proofErr w:type="spellEnd"/>
      <w:r>
        <w:t xml:space="preserve"> </w:t>
      </w:r>
      <w:proofErr w:type="spellStart"/>
      <w:r>
        <w:t>către</w:t>
      </w:r>
      <w:proofErr w:type="spellEnd"/>
      <w:r>
        <w:t xml:space="preserve"> </w:t>
      </w:r>
      <w:proofErr w:type="spellStart"/>
      <w:r>
        <w:t>obiectul</w:t>
      </w:r>
      <w:proofErr w:type="spellEnd"/>
      <w:r>
        <w:t xml:space="preserve"> </w:t>
      </w:r>
      <w:r>
        <w:rPr>
          <w:rStyle w:val="HTMLCode"/>
          <w:rFonts w:eastAsiaTheme="minorEastAsia"/>
        </w:rPr>
        <w:t>Seller</w:t>
      </w:r>
      <w:r>
        <w:t xml:space="preserve">, care </w:t>
      </w:r>
      <w:proofErr w:type="spellStart"/>
      <w:r>
        <w:t>este</w:t>
      </w:r>
      <w:proofErr w:type="spellEnd"/>
      <w:r>
        <w:t xml:space="preserve"> </w:t>
      </w:r>
      <w:proofErr w:type="spellStart"/>
      <w:r>
        <w:t>proprietarul</w:t>
      </w:r>
      <w:proofErr w:type="spellEnd"/>
      <w:r>
        <w:t xml:space="preserve"> </w:t>
      </w:r>
      <w:proofErr w:type="spellStart"/>
      <w:r>
        <w:t>produsului</w:t>
      </w:r>
      <w:proofErr w:type="spellEnd"/>
      <w:r>
        <w:t>.</w:t>
      </w:r>
    </w:p>
    <w:p w14:paraId="11D557E1" w14:textId="77777777" w:rsidR="00802DD8" w:rsidRDefault="00802DD8" w:rsidP="00802DD8">
      <w:pPr>
        <w:numPr>
          <w:ilvl w:val="1"/>
          <w:numId w:val="28"/>
        </w:numPr>
        <w:spacing w:before="100" w:beforeAutospacing="1" w:after="100" w:afterAutospacing="1" w:line="240" w:lineRule="auto"/>
      </w:pPr>
      <w:proofErr w:type="spellStart"/>
      <w:r>
        <w:rPr>
          <w:rStyle w:val="Strong"/>
        </w:rPr>
        <w:t>Returnează</w:t>
      </w:r>
      <w:proofErr w:type="spellEnd"/>
      <w:r>
        <w:t>:</w:t>
      </w:r>
    </w:p>
    <w:p w14:paraId="4099186C" w14:textId="77777777" w:rsidR="00802DD8" w:rsidRDefault="00802DD8" w:rsidP="00802DD8">
      <w:pPr>
        <w:numPr>
          <w:ilvl w:val="2"/>
          <w:numId w:val="28"/>
        </w:numPr>
        <w:spacing w:before="100" w:beforeAutospacing="1" w:after="100" w:afterAutospacing="1" w:line="240" w:lineRule="auto"/>
      </w:pPr>
      <w:r>
        <w:rPr>
          <w:rStyle w:val="HTMLCode"/>
          <w:rFonts w:eastAsiaTheme="minorEastAsia"/>
        </w:rPr>
        <w:t>Seller*</w:t>
      </w:r>
      <w:r>
        <w:t xml:space="preserve">: Pointer </w:t>
      </w:r>
      <w:proofErr w:type="spellStart"/>
      <w:r>
        <w:t>către</w:t>
      </w:r>
      <w:proofErr w:type="spellEnd"/>
      <w:r>
        <w:t xml:space="preserve"> </w:t>
      </w:r>
      <w:proofErr w:type="spellStart"/>
      <w:r>
        <w:t>obiectul</w:t>
      </w:r>
      <w:proofErr w:type="spellEnd"/>
      <w:r>
        <w:t xml:space="preserve"> </w:t>
      </w:r>
      <w:r>
        <w:rPr>
          <w:rStyle w:val="HTMLCode"/>
          <w:rFonts w:eastAsiaTheme="minorEastAsia"/>
        </w:rPr>
        <w:t>Seller</w:t>
      </w:r>
      <w:r>
        <w:t>.</w:t>
      </w:r>
    </w:p>
    <w:p w14:paraId="4C4ABE3A" w14:textId="77777777" w:rsidR="00802DD8" w:rsidRDefault="00802DD8" w:rsidP="00802DD8">
      <w:pPr>
        <w:pStyle w:val="NormalWeb"/>
        <w:numPr>
          <w:ilvl w:val="0"/>
          <w:numId w:val="28"/>
        </w:numPr>
      </w:pPr>
      <w:proofErr w:type="spellStart"/>
      <w:r>
        <w:rPr>
          <w:rStyle w:val="HTMLCode"/>
          <w:b/>
          <w:bCs/>
        </w:rPr>
        <w:t>getCategory</w:t>
      </w:r>
      <w:proofErr w:type="spellEnd"/>
      <w:r>
        <w:rPr>
          <w:rStyle w:val="HTMLCode"/>
          <w:b/>
          <w:bCs/>
        </w:rPr>
        <w:t>()</w:t>
      </w:r>
      <w:r>
        <w:t>:</w:t>
      </w:r>
    </w:p>
    <w:p w14:paraId="6A708C7C" w14:textId="77777777" w:rsidR="00802DD8" w:rsidRDefault="00802DD8" w:rsidP="00802DD8">
      <w:pPr>
        <w:numPr>
          <w:ilvl w:val="1"/>
          <w:numId w:val="28"/>
        </w:numPr>
        <w:spacing w:before="100" w:beforeAutospacing="1" w:after="100" w:afterAutospacing="1" w:line="240" w:lineRule="auto"/>
      </w:pPr>
      <w:proofErr w:type="spellStart"/>
      <w:r>
        <w:t>Returnează</w:t>
      </w:r>
      <w:proofErr w:type="spellEnd"/>
      <w:r>
        <w:t xml:space="preserve"> </w:t>
      </w:r>
      <w:proofErr w:type="spellStart"/>
      <w:r>
        <w:t>categoria</w:t>
      </w:r>
      <w:proofErr w:type="spellEnd"/>
      <w:r>
        <w:t xml:space="preserve"> </w:t>
      </w:r>
      <w:proofErr w:type="spellStart"/>
      <w:r>
        <w:t>produsului</w:t>
      </w:r>
      <w:proofErr w:type="spellEnd"/>
      <w:r>
        <w:t>.</w:t>
      </w:r>
    </w:p>
    <w:p w14:paraId="7ACA73F1" w14:textId="77777777" w:rsidR="00802DD8" w:rsidRDefault="00802DD8" w:rsidP="00802DD8">
      <w:pPr>
        <w:numPr>
          <w:ilvl w:val="1"/>
          <w:numId w:val="28"/>
        </w:numPr>
        <w:spacing w:before="100" w:beforeAutospacing="1" w:after="100" w:afterAutospacing="1" w:line="240" w:lineRule="auto"/>
      </w:pPr>
      <w:proofErr w:type="spellStart"/>
      <w:r>
        <w:rPr>
          <w:rStyle w:val="Strong"/>
        </w:rPr>
        <w:t>Returnează</w:t>
      </w:r>
      <w:proofErr w:type="spellEnd"/>
      <w:r>
        <w:t>:</w:t>
      </w:r>
    </w:p>
    <w:p w14:paraId="43CEF144" w14:textId="77777777" w:rsidR="00802DD8" w:rsidRDefault="00802DD8" w:rsidP="00802DD8">
      <w:pPr>
        <w:numPr>
          <w:ilvl w:val="2"/>
          <w:numId w:val="28"/>
        </w:numPr>
        <w:spacing w:before="100" w:beforeAutospacing="1" w:after="100" w:afterAutospacing="1" w:line="240" w:lineRule="auto"/>
      </w:pPr>
      <w:r>
        <w:rPr>
          <w:rStyle w:val="HTMLCode"/>
          <w:rFonts w:eastAsiaTheme="minorEastAsia"/>
        </w:rPr>
        <w:t xml:space="preserve">const </w:t>
      </w:r>
      <w:proofErr w:type="gramStart"/>
      <w:r>
        <w:rPr>
          <w:rStyle w:val="HTMLCode"/>
          <w:rFonts w:eastAsiaTheme="minorEastAsia"/>
        </w:rPr>
        <w:t>std::</w:t>
      </w:r>
      <w:proofErr w:type="gramEnd"/>
      <w:r>
        <w:rPr>
          <w:rStyle w:val="HTMLCode"/>
          <w:rFonts w:eastAsiaTheme="minorEastAsia"/>
        </w:rPr>
        <w:t>string&amp;</w:t>
      </w:r>
      <w:r>
        <w:t xml:space="preserve">: </w:t>
      </w:r>
      <w:proofErr w:type="spellStart"/>
      <w:r>
        <w:t>Categoria</w:t>
      </w:r>
      <w:proofErr w:type="spellEnd"/>
      <w:r>
        <w:t xml:space="preserve"> </w:t>
      </w:r>
      <w:proofErr w:type="spellStart"/>
      <w:r>
        <w:t>produsului</w:t>
      </w:r>
      <w:proofErr w:type="spellEnd"/>
      <w:r>
        <w:t>.</w:t>
      </w:r>
    </w:p>
    <w:p w14:paraId="750A9C56" w14:textId="77777777" w:rsidR="00802DD8" w:rsidRPr="00802DD8" w:rsidRDefault="00802DD8" w:rsidP="00802DD8">
      <w:pPr>
        <w:spacing w:before="100" w:beforeAutospacing="1" w:after="100" w:afterAutospacing="1" w:line="240" w:lineRule="auto"/>
        <w:ind w:left="360"/>
        <w:rPr>
          <w:rFonts w:ascii="Times New Roman" w:eastAsia="Times New Roman" w:hAnsi="Times New Roman" w:cs="Times New Roman"/>
          <w:sz w:val="24"/>
          <w:szCs w:val="24"/>
          <w:lang w:val="ro-RO" w:eastAsia="ro-RO"/>
        </w:rPr>
      </w:pPr>
      <w:r w:rsidRPr="00802DD8">
        <w:rPr>
          <w:rFonts w:ascii="Times New Roman" w:eastAsia="Times New Roman" w:hAnsi="Times New Roman" w:cs="Times New Roman"/>
          <w:sz w:val="24"/>
          <w:szCs w:val="24"/>
          <w:lang w:val="ro-RO" w:eastAsia="ro-RO"/>
        </w:rPr>
        <w:t xml:space="preserve">Clasa </w:t>
      </w:r>
      <w:r w:rsidRPr="00802DD8">
        <w:rPr>
          <w:rFonts w:ascii="Courier New" w:eastAsia="Times New Roman" w:hAnsi="Courier New" w:cs="Courier New"/>
          <w:sz w:val="20"/>
          <w:szCs w:val="20"/>
          <w:lang w:val="ro-RO" w:eastAsia="ro-RO"/>
        </w:rPr>
        <w:t>Product</w:t>
      </w:r>
      <w:r w:rsidRPr="00802DD8">
        <w:rPr>
          <w:rFonts w:ascii="Times New Roman" w:eastAsia="Times New Roman" w:hAnsi="Times New Roman" w:cs="Times New Roman"/>
          <w:sz w:val="24"/>
          <w:szCs w:val="24"/>
          <w:lang w:val="ro-RO" w:eastAsia="ro-RO"/>
        </w:rPr>
        <w:t xml:space="preserve"> reprezintă un produs disponibil pentru negociere, având atributele esențiale pentru descrierea acestuia, precum numele, prețul, categoria și proprietarul. Aceasta furnizează metode pentru accesarea acestor informații.</w:t>
      </w:r>
    </w:p>
    <w:p w14:paraId="77DE8B3A" w14:textId="77777777" w:rsidR="00567E1E" w:rsidRPr="00567E1E" w:rsidRDefault="00567E1E" w:rsidP="00567E1E"/>
    <w:p w14:paraId="0C1BE4A8" w14:textId="77777777" w:rsidR="0055767C" w:rsidRDefault="00D34267">
      <w:pPr>
        <w:pStyle w:val="Heading1"/>
      </w:pPr>
      <w:proofErr w:type="spellStart"/>
      <w:r>
        <w:t>Concluzii</w:t>
      </w:r>
      <w:proofErr w:type="spellEnd"/>
    </w:p>
    <w:p w14:paraId="251FBA47" w14:textId="77777777" w:rsidR="0055767C" w:rsidRDefault="00D34267">
      <w:r>
        <w:t xml:space="preserve">Proiectul 'Simulator de negociere pentru achizitii' reprezinta o implementare a unui sistem de simulare a procesului de negociere, folosind concepte de programare orientata pe obiecte si avand ca scop crearea unor scenarii realiste de negociere. </w:t>
      </w:r>
      <w:r>
        <w:t>Acesta poate fi folosit atat pentru studii de caz, cat si pentru antrenamente in domeniul negocierii.</w:t>
      </w:r>
    </w:p>
    <w:sectPr w:rsidR="005576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7FD1B8B"/>
    <w:multiLevelType w:val="multilevel"/>
    <w:tmpl w:val="9440F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C444B8"/>
    <w:multiLevelType w:val="multilevel"/>
    <w:tmpl w:val="36EA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306E03"/>
    <w:multiLevelType w:val="multilevel"/>
    <w:tmpl w:val="8CB8F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42305"/>
    <w:multiLevelType w:val="multilevel"/>
    <w:tmpl w:val="5E705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B2756"/>
    <w:multiLevelType w:val="multilevel"/>
    <w:tmpl w:val="AC966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172383"/>
    <w:multiLevelType w:val="multilevel"/>
    <w:tmpl w:val="283AA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6A3BF9"/>
    <w:multiLevelType w:val="multilevel"/>
    <w:tmpl w:val="0922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6A37E0"/>
    <w:multiLevelType w:val="multilevel"/>
    <w:tmpl w:val="75269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5F58D1"/>
    <w:multiLevelType w:val="multilevel"/>
    <w:tmpl w:val="3E2EE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2F6157"/>
    <w:multiLevelType w:val="multilevel"/>
    <w:tmpl w:val="12324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E53307"/>
    <w:multiLevelType w:val="multilevel"/>
    <w:tmpl w:val="95D45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8B2350"/>
    <w:multiLevelType w:val="multilevel"/>
    <w:tmpl w:val="E808F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4238C0"/>
    <w:multiLevelType w:val="multilevel"/>
    <w:tmpl w:val="9610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D173CC"/>
    <w:multiLevelType w:val="multilevel"/>
    <w:tmpl w:val="58F05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09622C"/>
    <w:multiLevelType w:val="multilevel"/>
    <w:tmpl w:val="F5041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F45A71"/>
    <w:multiLevelType w:val="multilevel"/>
    <w:tmpl w:val="B91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235563"/>
    <w:multiLevelType w:val="multilevel"/>
    <w:tmpl w:val="2078F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DF73F6"/>
    <w:multiLevelType w:val="multilevel"/>
    <w:tmpl w:val="EE6C2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9509DA"/>
    <w:multiLevelType w:val="multilevel"/>
    <w:tmpl w:val="631E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B0AC9"/>
    <w:multiLevelType w:val="multilevel"/>
    <w:tmpl w:val="C9FA1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FD7824"/>
    <w:multiLevelType w:val="multilevel"/>
    <w:tmpl w:val="7DB86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7F2AF1"/>
    <w:multiLevelType w:val="multilevel"/>
    <w:tmpl w:val="31003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595273"/>
    <w:multiLevelType w:val="multilevel"/>
    <w:tmpl w:val="B10A4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A346D5"/>
    <w:multiLevelType w:val="multilevel"/>
    <w:tmpl w:val="543AC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7E1687"/>
    <w:multiLevelType w:val="multilevel"/>
    <w:tmpl w:val="EBC47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4"/>
  </w:num>
  <w:num w:numId="11">
    <w:abstractNumId w:val="10"/>
  </w:num>
  <w:num w:numId="12">
    <w:abstractNumId w:val="28"/>
  </w:num>
  <w:num w:numId="13">
    <w:abstractNumId w:val="20"/>
  </w:num>
  <w:num w:numId="14">
    <w:abstractNumId w:val="22"/>
  </w:num>
  <w:num w:numId="15">
    <w:abstractNumId w:val="33"/>
  </w:num>
  <w:num w:numId="16">
    <w:abstractNumId w:val="21"/>
  </w:num>
  <w:num w:numId="17">
    <w:abstractNumId w:val="14"/>
  </w:num>
  <w:num w:numId="18">
    <w:abstractNumId w:val="18"/>
  </w:num>
  <w:num w:numId="19">
    <w:abstractNumId w:val="17"/>
  </w:num>
  <w:num w:numId="20">
    <w:abstractNumId w:val="12"/>
  </w:num>
  <w:num w:numId="21">
    <w:abstractNumId w:val="16"/>
  </w:num>
  <w:num w:numId="22">
    <w:abstractNumId w:val="26"/>
  </w:num>
  <w:num w:numId="23">
    <w:abstractNumId w:val="15"/>
  </w:num>
  <w:num w:numId="24">
    <w:abstractNumId w:val="27"/>
  </w:num>
  <w:num w:numId="25">
    <w:abstractNumId w:val="23"/>
  </w:num>
  <w:num w:numId="26">
    <w:abstractNumId w:val="30"/>
  </w:num>
  <w:num w:numId="27">
    <w:abstractNumId w:val="9"/>
  </w:num>
  <w:num w:numId="28">
    <w:abstractNumId w:val="25"/>
  </w:num>
  <w:num w:numId="29">
    <w:abstractNumId w:val="29"/>
  </w:num>
  <w:num w:numId="30">
    <w:abstractNumId w:val="19"/>
  </w:num>
  <w:num w:numId="31">
    <w:abstractNumId w:val="13"/>
  </w:num>
  <w:num w:numId="32">
    <w:abstractNumId w:val="32"/>
  </w:num>
  <w:num w:numId="33">
    <w:abstractNumId w:val="3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2031"/>
    <w:rsid w:val="004A37D6"/>
    <w:rsid w:val="0055767C"/>
    <w:rsid w:val="00567E1E"/>
    <w:rsid w:val="00802DD8"/>
    <w:rsid w:val="00AA1D8D"/>
    <w:rsid w:val="00B47730"/>
    <w:rsid w:val="00C92213"/>
    <w:rsid w:val="00CB0664"/>
    <w:rsid w:val="00D34267"/>
    <w:rsid w:val="00DF1161"/>
    <w:rsid w:val="00F7614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291A86"/>
  <w14:defaultImageDpi w14:val="300"/>
  <w15:docId w15:val="{86FA9890-C153-4CFD-AD21-08ECD661B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F7614F"/>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character" w:styleId="HTMLCode">
    <w:name w:val="HTML Code"/>
    <w:basedOn w:val="DefaultParagraphFont"/>
    <w:uiPriority w:val="99"/>
    <w:semiHidden/>
    <w:unhideWhenUsed/>
    <w:rsid w:val="00F7614F"/>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420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rsid w:val="00342031"/>
    <w:rPr>
      <w:rFonts w:ascii="Courier New" w:eastAsia="Times New Roman" w:hAnsi="Courier New" w:cs="Courier New"/>
      <w:sz w:val="20"/>
      <w:szCs w:val="2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3812">
      <w:bodyDiv w:val="1"/>
      <w:marLeft w:val="0"/>
      <w:marRight w:val="0"/>
      <w:marTop w:val="0"/>
      <w:marBottom w:val="0"/>
      <w:divBdr>
        <w:top w:val="none" w:sz="0" w:space="0" w:color="auto"/>
        <w:left w:val="none" w:sz="0" w:space="0" w:color="auto"/>
        <w:bottom w:val="none" w:sz="0" w:space="0" w:color="auto"/>
        <w:right w:val="none" w:sz="0" w:space="0" w:color="auto"/>
      </w:divBdr>
    </w:div>
    <w:div w:id="632565989">
      <w:bodyDiv w:val="1"/>
      <w:marLeft w:val="0"/>
      <w:marRight w:val="0"/>
      <w:marTop w:val="0"/>
      <w:marBottom w:val="0"/>
      <w:divBdr>
        <w:top w:val="none" w:sz="0" w:space="0" w:color="auto"/>
        <w:left w:val="none" w:sz="0" w:space="0" w:color="auto"/>
        <w:bottom w:val="none" w:sz="0" w:space="0" w:color="auto"/>
        <w:right w:val="none" w:sz="0" w:space="0" w:color="auto"/>
      </w:divBdr>
    </w:div>
    <w:div w:id="664936147">
      <w:bodyDiv w:val="1"/>
      <w:marLeft w:val="0"/>
      <w:marRight w:val="0"/>
      <w:marTop w:val="0"/>
      <w:marBottom w:val="0"/>
      <w:divBdr>
        <w:top w:val="none" w:sz="0" w:space="0" w:color="auto"/>
        <w:left w:val="none" w:sz="0" w:space="0" w:color="auto"/>
        <w:bottom w:val="none" w:sz="0" w:space="0" w:color="auto"/>
        <w:right w:val="none" w:sz="0" w:space="0" w:color="auto"/>
      </w:divBdr>
    </w:div>
    <w:div w:id="848446712">
      <w:bodyDiv w:val="1"/>
      <w:marLeft w:val="0"/>
      <w:marRight w:val="0"/>
      <w:marTop w:val="0"/>
      <w:marBottom w:val="0"/>
      <w:divBdr>
        <w:top w:val="none" w:sz="0" w:space="0" w:color="auto"/>
        <w:left w:val="none" w:sz="0" w:space="0" w:color="auto"/>
        <w:bottom w:val="none" w:sz="0" w:space="0" w:color="auto"/>
        <w:right w:val="none" w:sz="0" w:space="0" w:color="auto"/>
      </w:divBdr>
    </w:div>
    <w:div w:id="874655725">
      <w:bodyDiv w:val="1"/>
      <w:marLeft w:val="0"/>
      <w:marRight w:val="0"/>
      <w:marTop w:val="0"/>
      <w:marBottom w:val="0"/>
      <w:divBdr>
        <w:top w:val="none" w:sz="0" w:space="0" w:color="auto"/>
        <w:left w:val="none" w:sz="0" w:space="0" w:color="auto"/>
        <w:bottom w:val="none" w:sz="0" w:space="0" w:color="auto"/>
        <w:right w:val="none" w:sz="0" w:space="0" w:color="auto"/>
      </w:divBdr>
    </w:div>
    <w:div w:id="947736550">
      <w:bodyDiv w:val="1"/>
      <w:marLeft w:val="0"/>
      <w:marRight w:val="0"/>
      <w:marTop w:val="0"/>
      <w:marBottom w:val="0"/>
      <w:divBdr>
        <w:top w:val="none" w:sz="0" w:space="0" w:color="auto"/>
        <w:left w:val="none" w:sz="0" w:space="0" w:color="auto"/>
        <w:bottom w:val="none" w:sz="0" w:space="0" w:color="auto"/>
        <w:right w:val="none" w:sz="0" w:space="0" w:color="auto"/>
      </w:divBdr>
    </w:div>
    <w:div w:id="1017580087">
      <w:bodyDiv w:val="1"/>
      <w:marLeft w:val="0"/>
      <w:marRight w:val="0"/>
      <w:marTop w:val="0"/>
      <w:marBottom w:val="0"/>
      <w:divBdr>
        <w:top w:val="none" w:sz="0" w:space="0" w:color="auto"/>
        <w:left w:val="none" w:sz="0" w:space="0" w:color="auto"/>
        <w:bottom w:val="none" w:sz="0" w:space="0" w:color="auto"/>
        <w:right w:val="none" w:sz="0" w:space="0" w:color="auto"/>
      </w:divBdr>
    </w:div>
    <w:div w:id="1061102909">
      <w:bodyDiv w:val="1"/>
      <w:marLeft w:val="0"/>
      <w:marRight w:val="0"/>
      <w:marTop w:val="0"/>
      <w:marBottom w:val="0"/>
      <w:divBdr>
        <w:top w:val="none" w:sz="0" w:space="0" w:color="auto"/>
        <w:left w:val="none" w:sz="0" w:space="0" w:color="auto"/>
        <w:bottom w:val="none" w:sz="0" w:space="0" w:color="auto"/>
        <w:right w:val="none" w:sz="0" w:space="0" w:color="auto"/>
      </w:divBdr>
      <w:divsChild>
        <w:div w:id="699204560">
          <w:marLeft w:val="0"/>
          <w:marRight w:val="0"/>
          <w:marTop w:val="0"/>
          <w:marBottom w:val="0"/>
          <w:divBdr>
            <w:top w:val="none" w:sz="0" w:space="0" w:color="auto"/>
            <w:left w:val="none" w:sz="0" w:space="0" w:color="auto"/>
            <w:bottom w:val="none" w:sz="0" w:space="0" w:color="auto"/>
            <w:right w:val="none" w:sz="0" w:space="0" w:color="auto"/>
          </w:divBdr>
          <w:divsChild>
            <w:div w:id="329255978">
              <w:marLeft w:val="0"/>
              <w:marRight w:val="0"/>
              <w:marTop w:val="0"/>
              <w:marBottom w:val="0"/>
              <w:divBdr>
                <w:top w:val="none" w:sz="0" w:space="0" w:color="auto"/>
                <w:left w:val="none" w:sz="0" w:space="0" w:color="auto"/>
                <w:bottom w:val="none" w:sz="0" w:space="0" w:color="auto"/>
                <w:right w:val="none" w:sz="0" w:space="0" w:color="auto"/>
              </w:divBdr>
              <w:divsChild>
                <w:div w:id="1716465831">
                  <w:marLeft w:val="0"/>
                  <w:marRight w:val="0"/>
                  <w:marTop w:val="0"/>
                  <w:marBottom w:val="0"/>
                  <w:divBdr>
                    <w:top w:val="none" w:sz="0" w:space="0" w:color="auto"/>
                    <w:left w:val="none" w:sz="0" w:space="0" w:color="auto"/>
                    <w:bottom w:val="none" w:sz="0" w:space="0" w:color="auto"/>
                    <w:right w:val="none" w:sz="0" w:space="0" w:color="auto"/>
                  </w:divBdr>
                  <w:divsChild>
                    <w:div w:id="406264913">
                      <w:marLeft w:val="0"/>
                      <w:marRight w:val="0"/>
                      <w:marTop w:val="0"/>
                      <w:marBottom w:val="0"/>
                      <w:divBdr>
                        <w:top w:val="none" w:sz="0" w:space="0" w:color="auto"/>
                        <w:left w:val="none" w:sz="0" w:space="0" w:color="auto"/>
                        <w:bottom w:val="none" w:sz="0" w:space="0" w:color="auto"/>
                        <w:right w:val="none" w:sz="0" w:space="0" w:color="auto"/>
                      </w:divBdr>
                      <w:divsChild>
                        <w:div w:id="1779256106">
                          <w:marLeft w:val="0"/>
                          <w:marRight w:val="0"/>
                          <w:marTop w:val="0"/>
                          <w:marBottom w:val="0"/>
                          <w:divBdr>
                            <w:top w:val="none" w:sz="0" w:space="0" w:color="auto"/>
                            <w:left w:val="none" w:sz="0" w:space="0" w:color="auto"/>
                            <w:bottom w:val="none" w:sz="0" w:space="0" w:color="auto"/>
                            <w:right w:val="none" w:sz="0" w:space="0" w:color="auto"/>
                          </w:divBdr>
                          <w:divsChild>
                            <w:div w:id="202901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44141">
      <w:bodyDiv w:val="1"/>
      <w:marLeft w:val="0"/>
      <w:marRight w:val="0"/>
      <w:marTop w:val="0"/>
      <w:marBottom w:val="0"/>
      <w:divBdr>
        <w:top w:val="none" w:sz="0" w:space="0" w:color="auto"/>
        <w:left w:val="none" w:sz="0" w:space="0" w:color="auto"/>
        <w:bottom w:val="none" w:sz="0" w:space="0" w:color="auto"/>
        <w:right w:val="none" w:sz="0" w:space="0" w:color="auto"/>
      </w:divBdr>
    </w:div>
    <w:div w:id="1689522460">
      <w:bodyDiv w:val="1"/>
      <w:marLeft w:val="0"/>
      <w:marRight w:val="0"/>
      <w:marTop w:val="0"/>
      <w:marBottom w:val="0"/>
      <w:divBdr>
        <w:top w:val="none" w:sz="0" w:space="0" w:color="auto"/>
        <w:left w:val="none" w:sz="0" w:space="0" w:color="auto"/>
        <w:bottom w:val="none" w:sz="0" w:space="0" w:color="auto"/>
        <w:right w:val="none" w:sz="0" w:space="0" w:color="auto"/>
      </w:divBdr>
    </w:div>
    <w:div w:id="1860004162">
      <w:bodyDiv w:val="1"/>
      <w:marLeft w:val="0"/>
      <w:marRight w:val="0"/>
      <w:marTop w:val="0"/>
      <w:marBottom w:val="0"/>
      <w:divBdr>
        <w:top w:val="none" w:sz="0" w:space="0" w:color="auto"/>
        <w:left w:val="none" w:sz="0" w:space="0" w:color="auto"/>
        <w:bottom w:val="none" w:sz="0" w:space="0" w:color="auto"/>
        <w:right w:val="none" w:sz="0" w:space="0" w:color="auto"/>
      </w:divBdr>
    </w:div>
    <w:div w:id="1867792233">
      <w:bodyDiv w:val="1"/>
      <w:marLeft w:val="0"/>
      <w:marRight w:val="0"/>
      <w:marTop w:val="0"/>
      <w:marBottom w:val="0"/>
      <w:divBdr>
        <w:top w:val="none" w:sz="0" w:space="0" w:color="auto"/>
        <w:left w:val="none" w:sz="0" w:space="0" w:color="auto"/>
        <w:bottom w:val="none" w:sz="0" w:space="0" w:color="auto"/>
        <w:right w:val="none" w:sz="0" w:space="0" w:color="auto"/>
      </w:divBdr>
    </w:div>
    <w:div w:id="20229302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10</Pages>
  <Words>2529</Words>
  <Characters>14673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Rares Diaconescu</cp:lastModifiedBy>
  <cp:revision>2</cp:revision>
  <dcterms:created xsi:type="dcterms:W3CDTF">2013-12-23T23:15:00Z</dcterms:created>
  <dcterms:modified xsi:type="dcterms:W3CDTF">2025-01-14T12:36:00Z</dcterms:modified>
  <cp:category/>
</cp:coreProperties>
</file>